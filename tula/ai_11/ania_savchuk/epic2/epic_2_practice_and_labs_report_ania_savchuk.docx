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Міністерство освіти і науки України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Національний університет «Львівська політехніка»</w:t>
      </w: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Кафедра систем штучного інтелекту</w:t>
      </w:r>
    </w:p>
    <w:p>
      <w:pPr>
        <w:jc w:val="center"/>
        <w:rPr>
          <w:rFonts w:ascii="Times New Roman" w:hAnsi="Times New Roman" w:eastAsia="Times New Roman" w:cs="Times New Roman"/>
        </w:rPr>
      </w:pPr>
      <w:r>
        <w:drawing>
          <wp:inline distT="0" distB="0" distL="114300" distR="114300">
            <wp:extent cx="2204085" cy="2091690"/>
            <wp:effectExtent l="0" t="0" r="571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4085" cy="209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  <w:rtl w:val="0"/>
        </w:rPr>
        <w:t>Звіт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про виконання </w:t>
      </w:r>
    </w:p>
    <w:p>
      <w:pPr>
        <w:tabs>
          <w:tab w:val="center" w:pos="4819"/>
          <w:tab w:val="left" w:pos="7468"/>
        </w:tabs>
        <w:spacing w:line="240" w:lineRule="auto"/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Лабораторних та практичних робіт №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en-US"/>
        </w:rPr>
        <w:t>2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  <w:rtl w:val="0"/>
        </w:rPr>
        <w:t xml:space="preserve">з дисципліни: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«Мови та парадигми програмування»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  <w:rtl w:val="0"/>
        </w:rPr>
        <w:t>з розділу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:  «</w:t>
      </w:r>
      <w:r>
        <w:rPr>
          <w:rFonts w:hint="default" w:ascii="Times New Roman" w:hAnsi="Times New Roman" w:eastAsia="Times New Roman"/>
          <w:sz w:val="28"/>
          <w:szCs w:val="28"/>
          <w:rtl w:val="0"/>
        </w:rPr>
        <w:t>Лінійні та розгалужені алгоритми. Умовні оператори. Константи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uk-UA"/>
        </w:rPr>
        <w:t>. Змінні.</w:t>
      </w:r>
      <w:r>
        <w:rPr>
          <w:rFonts w:hint="default" w:ascii="Times New Roman" w:hAnsi="Times New Roman" w:eastAsia="Times New Roman"/>
          <w:sz w:val="28"/>
          <w:szCs w:val="28"/>
          <w:rtl w:val="0"/>
        </w:rPr>
        <w:t>»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mallCaps/>
          <w:sz w:val="28"/>
          <w:szCs w:val="28"/>
        </w:rPr>
      </w:pP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jc w:val="right"/>
        <w:rPr>
          <w:rFonts w:ascii="Times New Roman" w:hAnsi="Times New Roman" w:eastAsia="Times New Roman" w:cs="Times New Roman"/>
          <w:b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  <w:rtl w:val="0"/>
        </w:rPr>
        <w:t>Виконала:</w:t>
      </w:r>
    </w:p>
    <w:p>
      <w:pPr>
        <w:spacing w:line="240" w:lineRule="auto"/>
        <w:jc w:val="right"/>
        <w:rPr>
          <w:rFonts w:hint="default" w:ascii="Times New Roman" w:hAnsi="Times New Roman" w:eastAsia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студент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>ка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групи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 xml:space="preserve"> ШІ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-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>11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  <w:lang w:val="uk-UA"/>
        </w:rPr>
        <w:t>Савчук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 xml:space="preserve"> Аня Григорівна</w:t>
      </w:r>
      <w:r>
        <w:br w:type="page"/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  <w:rtl w:val="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Тема роботи: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</w:pPr>
      <w:r>
        <w:rPr>
          <w:rFonts w:ascii="Times New Roman" w:hAnsi="Times New Roman" w:eastAsia="Times New Roman" w:cs="Times New Roman"/>
          <w:b w:val="0"/>
          <w:bCs/>
          <w:color w:val="000000"/>
          <w:sz w:val="24"/>
          <w:szCs w:val="24"/>
          <w:rtl w:val="0"/>
          <w:lang w:val="uk-UA"/>
        </w:rPr>
        <w:t>Лінійні</w:t>
      </w:r>
      <w:r>
        <w:rPr>
          <w:rFonts w:hint="default" w:ascii="Times New Roman" w:hAnsi="Times New Roman" w:eastAsia="Times New Roman" w:cs="Times New Roman"/>
          <w:b w:val="0"/>
          <w:bCs/>
          <w:color w:val="000000"/>
          <w:sz w:val="24"/>
          <w:szCs w:val="24"/>
          <w:rtl w:val="0"/>
          <w:lang w:val="uk-UA"/>
        </w:rPr>
        <w:t xml:space="preserve"> та розгалужені алгоритми. Умовні оператори. Константи та змінні. Теоретичні відомості та практичне  застосування.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  <w:t xml:space="preserve"> 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  <w:rtl w:val="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Мета роботи:</w:t>
      </w:r>
    </w:p>
    <w:p>
      <w:pPr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Ознайомитись та навчитись практично застосовувати лінійні та розгалужені алгоритми, умовні оператори, контстанти та змінні. Навчитись правильно їх використовувати та виконати відповідні практичні та лабораторні задання.  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Теоретичні відомості:</w:t>
      </w:r>
    </w:p>
    <w:p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Теоретичні відомості з переліком важливих тем: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Тема №1: </w:t>
      </w:r>
      <w:r>
        <w:rPr>
          <w:rFonts w:hint="default" w:ascii="Times New Roman" w:hAnsi="Times New Roman" w:eastAsia="Times New Roman"/>
          <w:sz w:val="24"/>
          <w:szCs w:val="24"/>
          <w:rtl w:val="0"/>
        </w:rPr>
        <w:t>Лінійні та розгалужені алгоритми</w:t>
      </w:r>
      <w:r>
        <w:rPr>
          <w:rFonts w:hint="default" w:ascii="Times New Roman" w:hAnsi="Times New Roman" w:eastAsia="Times New Roman"/>
          <w:sz w:val="28"/>
          <w:szCs w:val="28"/>
          <w:rtl w:val="0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Тема №2: </w:t>
      </w:r>
      <w:r>
        <w:rPr>
          <w:rFonts w:hint="default" w:ascii="Times New Roman" w:hAnsi="Times New Roman" w:eastAsia="Times New Roman"/>
          <w:sz w:val="24"/>
          <w:szCs w:val="24"/>
          <w:rtl w:val="0"/>
        </w:rPr>
        <w:t>Умовні оператори</w:t>
      </w:r>
      <w:r>
        <w:rPr>
          <w:rFonts w:hint="default" w:ascii="Times New Roman" w:hAnsi="Times New Roman" w:eastAsia="Times New Roman"/>
          <w:sz w:val="28"/>
          <w:szCs w:val="28"/>
          <w:rtl w:val="0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Тема №3: </w:t>
      </w:r>
      <w:r>
        <w:rPr>
          <w:rFonts w:hint="default" w:ascii="Times New Roman" w:hAnsi="Times New Roman" w:eastAsia="Times New Roman"/>
          <w:sz w:val="24"/>
          <w:szCs w:val="24"/>
          <w:rtl w:val="0"/>
        </w:rPr>
        <w:t>Константи, змінн</w:t>
      </w:r>
      <w:r>
        <w:rPr>
          <w:rFonts w:hint="default" w:ascii="Times New Roman" w:hAnsi="Times New Roman" w:eastAsia="Times New Roman"/>
          <w:sz w:val="24"/>
          <w:szCs w:val="24"/>
          <w:rtl w:val="0"/>
          <w:lang w:val="uk-UA"/>
        </w:rPr>
        <w:t>і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.</w:t>
      </w:r>
    </w:p>
    <w:p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Індивідуальний план опрацювання теорії: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Тема №1: </w:t>
      </w:r>
      <w:r>
        <w:rPr>
          <w:rFonts w:hint="default" w:ascii="Times New Roman" w:hAnsi="Times New Roman" w:eastAsia="Times New Roman"/>
          <w:sz w:val="24"/>
          <w:szCs w:val="24"/>
          <w:rtl w:val="0"/>
        </w:rPr>
        <w:t>Лінійні та розгалужені алгоритми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. 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Джерела Інформації</w:t>
      </w:r>
    </w:p>
    <w:p>
      <w:pPr>
        <w:numPr>
          <w:ilvl w:val="2"/>
          <w:numId w:val="2"/>
        </w:numPr>
        <w:spacing w:after="0" w:line="240" w:lineRule="auto"/>
        <w:ind w:left="2120" w:leftChars="0" w:hanging="360" w:firstLine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rtl w:val="0"/>
          <w:lang w:val="uk-UA"/>
        </w:rPr>
        <w:t>Матеріали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 з ВНС</w:t>
      </w:r>
    </w:p>
    <w:p>
      <w:pPr>
        <w:numPr>
          <w:ilvl w:val="2"/>
          <w:numId w:val="2"/>
        </w:numPr>
        <w:spacing w:after="0" w:line="240" w:lineRule="auto"/>
        <w:ind w:left="2120" w:leftChars="0" w:hanging="360" w:firstLine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Times New Roman"/>
          <w:sz w:val="24"/>
          <w:szCs w:val="24"/>
        </w:rPr>
        <w:instrText xml:space="preserve"> HYPERLINK "https://acode.com.ua/urok-46-logichni-operatory-i-abo-ne/" </w:instrText>
      </w:r>
      <w:r>
        <w:rPr>
          <w:rFonts w:hint="default" w:ascii="Times New Roman" w:hAnsi="Times New Roman" w:eastAsia="Times New Roman"/>
          <w:sz w:val="24"/>
          <w:szCs w:val="24"/>
        </w:rPr>
        <w:fldChar w:fldCharType="separate"/>
      </w:r>
      <w:r>
        <w:rPr>
          <w:rStyle w:val="15"/>
          <w:rFonts w:hint="default" w:ascii="Times New Roman" w:hAnsi="Times New Roman" w:eastAsia="Times New Roman"/>
          <w:sz w:val="24"/>
          <w:szCs w:val="24"/>
          <w:rtl w:val="0"/>
        </w:rPr>
        <w:t>https://acode.com.ua/urok-46-logichni-operatory-i-abo-ne/</w:t>
      </w:r>
      <w:r>
        <w:rPr>
          <w:rFonts w:hint="default" w:ascii="Times New Roman" w:hAnsi="Times New Roman" w:eastAsia="Times New Roman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20" w:leftChars="0" w:right="0" w:hanging="360" w:firstLineChars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Times New Roman"/>
          <w:sz w:val="24"/>
          <w:szCs w:val="24"/>
        </w:rPr>
        <w:instrText xml:space="preserve"> HYPERLINK "https://acode.com.ua/urok-67-operatory-umovnogo-rozgaluzhennya-if-else/" </w:instrText>
      </w:r>
      <w:r>
        <w:rPr>
          <w:rFonts w:hint="default" w:ascii="Times New Roman" w:hAnsi="Times New Roman" w:eastAsia="Times New Roman"/>
          <w:sz w:val="24"/>
          <w:szCs w:val="24"/>
        </w:rPr>
        <w:fldChar w:fldCharType="separate"/>
      </w:r>
      <w:r>
        <w:rPr>
          <w:rStyle w:val="15"/>
          <w:rFonts w:hint="default" w:ascii="Times New Roman" w:hAnsi="Times New Roman" w:eastAsia="Times New Roman"/>
          <w:sz w:val="24"/>
          <w:szCs w:val="24"/>
        </w:rPr>
        <w:t>https://acode.com.ua/urok-67-operatory-umovnogo-rozgaluzhennya-if-else/</w:t>
      </w:r>
      <w:r>
        <w:rPr>
          <w:rFonts w:hint="default" w:ascii="Times New Roman" w:hAnsi="Times New Roman" w:eastAsia="Times New Roman"/>
          <w:sz w:val="24"/>
          <w:szCs w:val="24"/>
        </w:rPr>
        <w:fldChar w:fldCharType="end"/>
      </w:r>
    </w:p>
    <w:p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Що опрацьовано:</w:t>
      </w:r>
    </w:p>
    <w:p>
      <w:pPr>
        <w:numPr>
          <w:ilvl w:val="2"/>
          <w:numId w:val="2"/>
        </w:numPr>
        <w:spacing w:after="0" w:line="240" w:lineRule="auto"/>
        <w:ind w:left="2120" w:leftChars="0" w:hanging="360" w:firstLine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>Поняття</w:t>
      </w:r>
      <w:r>
        <w:rPr>
          <w:rFonts w:hint="default" w:ascii="Times New Roman" w:hAnsi="Times New Roman" w:eastAsia="Times New Roman" w:cs="Times New Roman"/>
          <w:sz w:val="24"/>
          <w:szCs w:val="24"/>
          <w:lang w:val="uk-UA"/>
        </w:rPr>
        <w:t xml:space="preserve"> лінійних та розгалужених алгоритмів</w:t>
      </w:r>
    </w:p>
    <w:p>
      <w:pPr>
        <w:numPr>
          <w:ilvl w:val="2"/>
          <w:numId w:val="2"/>
        </w:numPr>
        <w:spacing w:after="0" w:line="240" w:lineRule="auto"/>
        <w:ind w:left="2120" w:leftChars="0" w:hanging="360" w:firstLine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uk-UA"/>
        </w:rPr>
        <w:t>Елементи лінійних та розгалужених алгоритмів</w:t>
      </w:r>
    </w:p>
    <w:p>
      <w:pPr>
        <w:numPr>
          <w:ilvl w:val="2"/>
          <w:numId w:val="2"/>
        </w:numPr>
        <w:spacing w:after="0" w:line="240" w:lineRule="auto"/>
        <w:ind w:left="2120" w:leftChars="0" w:hanging="360" w:firstLine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>Логічні</w:t>
      </w:r>
      <w:r>
        <w:rPr>
          <w:rFonts w:hint="default" w:ascii="Times New Roman" w:hAnsi="Times New Roman" w:eastAsia="Times New Roman" w:cs="Times New Roman"/>
          <w:sz w:val="24"/>
          <w:szCs w:val="24"/>
          <w:lang w:val="uk-UA"/>
        </w:rPr>
        <w:t xml:space="preserve"> оператори та умовні вирази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Статус: Ознайомлен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а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Початок опрацювання теми: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11.10.23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Звершення опрацювання теми: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25.10.23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Тема №2: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ascii="Times New Roman" w:hAnsi="Times New Roman" w:eastAsia="Times New Roman"/>
          <w:sz w:val="24"/>
          <w:szCs w:val="24"/>
          <w:rtl w:val="0"/>
        </w:rPr>
        <w:t>Умовні оператори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Джерела Інформації: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20" w:leftChars="0" w:right="0" w:hanging="360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>Матеріали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 xml:space="preserve"> з ВНС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20" w:leftChars="0" w:right="0" w:hanging="360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fldChar w:fldCharType="begin"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instrText xml:space="preserve"> HYPERLINK "https://acode.com.ua/urok-67-operatory-umovnogo-rozgaluzhennya-if-else/" </w:instrTex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fldChar w:fldCharType="separate"/>
      </w:r>
      <w:r>
        <w:rPr>
          <w:rStyle w:val="15"/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shd w:val="clear" w:fill="auto"/>
          <w:vertAlign w:val="baseline"/>
          <w:rtl w:val="0"/>
        </w:rPr>
        <w:t>https://acode.com.ua/urok-67-operatory-umovnogo-rozgaluzhennya-if-else/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20" w:leftChars="0" w:right="0" w:hanging="360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fldChar w:fldCharType="begin"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instrText xml:space="preserve"> HYPERLINK "https://acode.com.ua/urok-68-operator-switch/" </w:instrTex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fldChar w:fldCharType="separate"/>
      </w:r>
      <w:r>
        <w:rPr>
          <w:rStyle w:val="15"/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shd w:val="clear" w:fill="auto"/>
          <w:vertAlign w:val="baseline"/>
        </w:rPr>
        <w:t>https://acode.com.ua/urok-68-operator-switch/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Що опрацьовано: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20" w:leftChars="0" w:right="0" w:hanging="360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>Поняття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 xml:space="preserve"> умовних операторів.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20" w:leftChars="0" w:right="0" w:hanging="360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>С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>интаксис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 xml:space="preserve"> операторів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t>if/else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 xml:space="preserve"> та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t>switch/case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 xml:space="preserve">. 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20" w:leftChars="0" w:right="0" w:hanging="360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>У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>мовні вирази.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Статус: Ознайомлен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а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Початок опрацювання теми: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28.09.23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Звершення опрацювання теми: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10.10.23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Тема №3:</w:t>
      </w:r>
      <w:r>
        <w:rPr>
          <w:rFonts w:hint="default" w:ascii="Times New Roman" w:hAnsi="Times New Roman" w:eastAsia="Times New Roman"/>
          <w:sz w:val="24"/>
          <w:szCs w:val="24"/>
          <w:rtl w:val="0"/>
        </w:rPr>
        <w:t>Константи, змінн</w:t>
      </w:r>
      <w:r>
        <w:rPr>
          <w:rFonts w:hint="default" w:ascii="Times New Roman" w:hAnsi="Times New Roman" w:eastAsia="Times New Roman"/>
          <w:sz w:val="24"/>
          <w:szCs w:val="24"/>
          <w:rtl w:val="0"/>
          <w:lang w:val="uk-UA"/>
        </w:rPr>
        <w:t>і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Джерела Інформації: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20" w:leftChars="0" w:right="0" w:hanging="360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М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атеріали з ВНС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20" w:leftChars="0" w:right="0" w:hanging="360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fldChar w:fldCharType="begin"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instrText xml:space="preserve"> HYPERLINK "https://code-live.ru/post/cpp-variables-and-datatypes/" </w:instrTex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fldChar w:fldCharType="separate"/>
      </w:r>
      <w:r>
        <w:rPr>
          <w:rStyle w:val="15"/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shd w:val="clear" w:fill="auto"/>
          <w:vertAlign w:val="baseline"/>
          <w:rtl w:val="0"/>
        </w:rPr>
        <w:t>https://code-live.ru/post/cpp-variables-and-datatypes/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20" w:leftChars="0" w:right="0" w:hanging="360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fldChar w:fldCharType="begin"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instrText xml:space="preserve"> HYPERLINK "https://acode.com.ua/uroki-po-cpp/" </w:instrTex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fldChar w:fldCharType="separate"/>
      </w:r>
      <w:r>
        <w:rPr>
          <w:rStyle w:val="15"/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shd w:val="clear" w:fill="auto"/>
          <w:vertAlign w:val="baseline"/>
          <w:rtl w:val="0"/>
        </w:rPr>
        <w:t>https://acode.com.ua/uroki-po-cpp/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Що опрацьовано: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20" w:leftChars="0" w:right="0" w:hanging="360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>Поняття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 xml:space="preserve"> константи та змінної. Оголошенння та ініціалізація констант та змінних. Робота зі зімнними та константами та їх використання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20" w:leftChars="0" w:right="0" w:hanging="360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>Т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>ипи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 xml:space="preserve"> даних.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Статус: Ознайомлен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а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Початок опрацювання теми: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20.09.23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Звершення опрацювання теми: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27.09.23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Виконання роботи:</w:t>
      </w: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1. </w:t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Опрацювання завдання та вимог до програм та середовища: </w:t>
      </w:r>
    </w:p>
    <w:p>
      <w:pPr>
        <w:spacing w:after="0"/>
        <w:rPr>
          <w:rFonts w:hint="default"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1”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VNS Lab1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”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Варіант завдання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:</w:t>
      </w:r>
      <w:r>
        <w:rPr>
          <w:rFonts w:hint="default"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Task 1v</w:t>
      </w:r>
      <w:r>
        <w:rPr>
          <w:rFonts w:hint="default"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7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left"/>
        <w:rPr>
          <w:b/>
          <w:bCs/>
          <w:i/>
          <w:iCs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drawing>
          <wp:inline distT="0" distB="0" distL="114300" distR="114300">
            <wp:extent cx="2541905" cy="489585"/>
            <wp:effectExtent l="0" t="0" r="3175" b="133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1905" cy="48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left"/>
      </w:pPr>
      <w:r>
        <w:drawing>
          <wp:inline distT="0" distB="0" distL="114300" distR="114300">
            <wp:extent cx="2541905" cy="273050"/>
            <wp:effectExtent l="0" t="0" r="3175" b="12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1905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left"/>
        <w:rPr>
          <w:rFonts w:hint="default"/>
          <w:b/>
          <w:bCs/>
          <w:i/>
          <w:iCs/>
          <w:color w:val="4F81BD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 xml:space="preserve">Image 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Image \* ARABIC </w:instrTex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>1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i/>
          <w:i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: VNS Task 1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Деталі завдання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: робота зі змінними та виразами; вивест результат даного виразу для типу даних </w:t>
      </w:r>
      <w:r>
        <w:rPr>
          <w:rFonts w:hint="default"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float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та </w:t>
      </w:r>
      <w:r>
        <w:rPr>
          <w:rFonts w:hint="default"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double</w:t>
      </w:r>
      <w:r>
        <w:rPr>
          <w:rFonts w:hint="default"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Варіант завдання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:</w:t>
      </w:r>
      <w:r>
        <w:rPr>
          <w:rFonts w:hint="default"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Task </w:t>
      </w:r>
      <w:r>
        <w:rPr>
          <w:rFonts w:hint="default"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2</w:t>
      </w:r>
      <w:r>
        <w:rPr>
          <w:rFonts w:hint="default"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v</w:t>
      </w:r>
      <w:r>
        <w:rPr>
          <w:rFonts w:hint="default"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7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left"/>
      </w:pPr>
      <w:r>
        <w:drawing>
          <wp:inline distT="0" distB="0" distL="114300" distR="114300">
            <wp:extent cx="2462530" cy="625475"/>
            <wp:effectExtent l="0" t="0" r="6350" b="1460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253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left"/>
      </w:pPr>
      <w:r>
        <w:drawing>
          <wp:inline distT="0" distB="0" distL="114300" distR="114300">
            <wp:extent cx="2442210" cy="306070"/>
            <wp:effectExtent l="0" t="0" r="11430" b="1397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2210" cy="30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left"/>
        <w:rPr>
          <w:rFonts w:hint="default"/>
          <w:b/>
          <w:bCs/>
          <w:i/>
          <w:iCs/>
          <w:color w:val="4F81BD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 xml:space="preserve">Image 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Image \* ARABIC </w:instrTex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>2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i/>
          <w:i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: VNS Task 2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Деталі завдання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: змінні, оператори, інкремент та декрменет; вивести результат даних виразів </w:t>
      </w:r>
    </w:p>
    <w:p>
      <w:pPr>
        <w:spacing w:after="0"/>
        <w:rPr>
          <w:rFonts w:hint="default"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2 “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Algotester Lab1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”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Варіант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: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uk-UA"/>
        </w:rPr>
        <w:t>2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Деталі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: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відпилювати ніжки стола так , щоб стіл стояв паралельно підлозі і не первертався;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сказати чи пiсля усiх </w:t>
      </w:r>
      <w:r>
        <w:rPr>
          <w:rFonts w:hint="default" w:ascii="Times New Roman" w:hAnsi="Times New Roman" w:eastAsia="SimSun" w:cs="Times New Roman"/>
          <w:sz w:val="24"/>
          <w:szCs w:val="24"/>
          <w:lang w:val="uk-UA"/>
        </w:rPr>
        <w:t>відпилювань ніжок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стiл буде цiлий та паралельний</w:t>
      </w:r>
      <w:r>
        <w:rPr>
          <w:rFonts w:hint="default" w:ascii="Times New Roman" w:hAnsi="Times New Roman" w:eastAsia="SimSun" w:cs="Times New Roman"/>
          <w:sz w:val="24"/>
          <w:szCs w:val="24"/>
          <w:lang w:val="uk-UA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</w:rPr>
        <w:t>пiдлозi.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hint="default"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Важливі деталі для врахування в імплементації програми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:</w:t>
      </w:r>
    </w:p>
    <w:p>
      <w:pPr>
        <w:numPr>
          <w:ilvl w:val="0"/>
          <w:numId w:val="0"/>
        </w:numPr>
        <w:spacing w:after="0" w:line="240" w:lineRule="auto"/>
        <w:ind w:left="360" w:leftChars="0"/>
        <w:rPr>
          <w:rFonts w:hint="default"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hmax &gt;= 2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*</w:t>
      </w:r>
      <w:r>
        <w:rPr>
          <w:rFonts w:hint="default" w:ascii="Times New Roman" w:hAnsi="Times New Roman" w:eastAsia="SimSun" w:cs="Times New Roman"/>
          <w:sz w:val="24"/>
          <w:szCs w:val="24"/>
        </w:rPr>
        <w:t>hmin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 </w:t>
      </w:r>
    </w:p>
    <w:p>
      <w:pPr>
        <w:numPr>
          <w:ilvl w:val="0"/>
          <w:numId w:val="0"/>
        </w:numPr>
        <w:spacing w:after="0" w:line="240" w:lineRule="auto"/>
        <w:ind w:left="360"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Обмеження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spacing w:after="0" w:line="240" w:lineRule="auto"/>
        <w:ind w:left="360" w:leftChars="0"/>
        <w:rPr>
          <w:rFonts w:hint="default" w:ascii="Times New Roman" w:hAnsi="Times New Roman" w:eastAsia="SimSun" w:cs="Times New Roman"/>
          <w:sz w:val="24"/>
          <w:szCs w:val="24"/>
          <w:vertAlign w:val="superscript"/>
          <w:lang w:val="uk-UA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0 ≤ h</w:t>
      </w:r>
      <w:r>
        <w:rPr>
          <w:rFonts w:hint="default" w:ascii="Times New Roman" w:hAnsi="Times New Roman" w:eastAsia="SimSun" w:cs="Times New Roman"/>
          <w:sz w:val="24"/>
          <w:szCs w:val="24"/>
          <w:vertAlign w:val="subscript"/>
          <w:lang w:val="uk-UA"/>
        </w:rPr>
        <w:t>1,2,3,4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≤ 10</w:t>
      </w:r>
      <w:r>
        <w:rPr>
          <w:rFonts w:hint="default" w:ascii="Times New Roman" w:hAnsi="Times New Roman" w:eastAsia="SimSun" w:cs="Times New Roman"/>
          <w:sz w:val="24"/>
          <w:szCs w:val="24"/>
          <w:vertAlign w:val="superscript"/>
          <w:lang w:val="uk-UA"/>
        </w:rPr>
        <w:t>12</w:t>
      </w:r>
    </w:p>
    <w:p>
      <w:pPr>
        <w:numPr>
          <w:ilvl w:val="0"/>
          <w:numId w:val="0"/>
        </w:numPr>
        <w:spacing w:after="0" w:line="240" w:lineRule="auto"/>
        <w:ind w:left="360" w:leftChars="0"/>
        <w:rPr>
          <w:rFonts w:hint="default" w:ascii="Times New Roman" w:hAnsi="Times New Roman" w:eastAsia="SimSun" w:cs="Times New Roman"/>
          <w:sz w:val="24"/>
          <w:szCs w:val="24"/>
          <w:vertAlign w:val="superscript"/>
          <w:lang w:val="uk-UA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0 ≤ d</w:t>
      </w:r>
      <w:r>
        <w:rPr>
          <w:rFonts w:hint="default" w:ascii="Times New Roman" w:hAnsi="Times New Roman" w:eastAsia="SimSun" w:cs="Times New Roman"/>
          <w:sz w:val="24"/>
          <w:szCs w:val="24"/>
          <w:vertAlign w:val="subscript"/>
          <w:lang w:val="uk-UA"/>
        </w:rPr>
        <w:t>1,2,3,4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≤ 10</w:t>
      </w:r>
      <w:r>
        <w:rPr>
          <w:rFonts w:hint="default" w:ascii="Times New Roman" w:hAnsi="Times New Roman" w:eastAsia="SimSun" w:cs="Times New Roman"/>
          <w:sz w:val="24"/>
          <w:szCs w:val="24"/>
          <w:vertAlign w:val="superscript"/>
          <w:lang w:val="uk-UA"/>
        </w:rPr>
        <w:t>12</w:t>
      </w:r>
    </w:p>
    <w:p>
      <w:pPr>
        <w:spacing w:after="0"/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3”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Class Practice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’</w:t>
      </w:r>
    </w:p>
    <w:p>
      <w:pPr>
        <w:spacing w:after="0"/>
        <w:ind w:firstLine="720" w:firstLineChars="0"/>
        <w:rPr>
          <w:rFonts w:hint="default"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Деталі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: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>творити простий порадник щодо погоди. Користувач вводить поточні погодні умови, а програма видає рекомендації щодо активності на основі погоди.</w:t>
      </w:r>
      <w:r>
        <w:rPr>
          <w:rFonts w:hint="default" w:ascii="Times New Roman" w:hAnsi="Times New Roman" w:eastAsia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>Запропонувати користувачеві ввести поточні погодні умови.Якщо користувач вводить будь-яку іншу умову, запропонуйте йому ввести дійсну умову</w:t>
      </w:r>
      <w:r>
        <w:rPr>
          <w:rFonts w:hint="default" w:ascii="Times New Roman" w:hAnsi="Times New Roman" w:eastAsia="Times New Roman" w:cs="Times New Roman"/>
          <w:sz w:val="24"/>
          <w:szCs w:val="24"/>
          <w:lang w:val="uk-UA"/>
        </w:rPr>
        <w:t>. Вдповідно до обрнаої погоди виведіть р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>ішення чи брати курт</w:t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>ку</w:t>
      </w:r>
      <w:r>
        <w:rPr>
          <w:rFonts w:hint="default" w:ascii="Times New Roman" w:hAnsi="Times New Roman" w:eastAsia="Times New Roman" w:cs="Times New Roman"/>
          <w:sz w:val="24"/>
          <w:szCs w:val="24"/>
          <w:lang w:val="uk-UA"/>
        </w:rPr>
        <w:t>; р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>екомендаці</w:t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>ю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щодо активності</w:t>
      </w:r>
      <w:r>
        <w:rPr>
          <w:rFonts w:hint="default" w:ascii="Times New Roman" w:hAnsi="Times New Roman" w:eastAsia="Times New Roman" w:cs="Times New Roman"/>
          <w:sz w:val="24"/>
          <w:szCs w:val="24"/>
          <w:lang w:val="uk-UA"/>
        </w:rPr>
        <w:t>; р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екомендації щодо взуття 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Важливі деталі для врахування в імплементації програми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:</w:t>
      </w:r>
    </w:p>
    <w:p>
      <w:pPr>
        <w:spacing w:after="0"/>
        <w:ind w:left="36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if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else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- щоб вирішити, чи повинен користувач взяти куртку чи ні.</w:t>
      </w:r>
    </w:p>
    <w:p>
      <w:pPr>
        <w:spacing w:after="0"/>
        <w:ind w:left="36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if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else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if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- щоб надати рекомендацію щодо активності</w:t>
      </w:r>
    </w:p>
    <w:p>
      <w:pPr>
        <w:numPr>
          <w:ilvl w:val="0"/>
          <w:numId w:val="0"/>
        </w:numPr>
        <w:spacing w:after="0" w:line="240" w:lineRule="auto"/>
        <w:ind w:left="360" w:leftChars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switch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case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- для визначення типу рекомендованого взуття.</w:t>
      </w:r>
    </w:p>
    <w:p>
      <w:pPr>
        <w:spacing w:after="0"/>
        <w:rPr>
          <w:rFonts w:hint="default"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4 “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Self Practice 1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”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Деталі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:</w:t>
      </w:r>
    </w:p>
    <w:p>
      <w:pPr>
        <w:pStyle w:val="1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Зараз кожен експерт робить свої прогнози коли закінчиться війна. От і Зеник вирішив, що він нічим не гірший за них.</w:t>
      </w:r>
    </w:p>
    <w:p>
      <w:pPr>
        <w:pStyle w:val="1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Зеник готується до всіх можливих розвитків подій, тому вважає, що війна закінчиться лише тоді, коли закінчаться солдати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uk-UA"/>
        </w:rPr>
        <w:t xml:space="preserve">однієї з 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армій ворожих країн — "р" 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uk-UA"/>
        </w:rPr>
        <w:t>або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"б". Зі своїх джерел, йому стало відомо, що армія першої ворожої країни складається з 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A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солдатів, а другої — з 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B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. Також, для простоти, він вважає, що кожного дня перша ворожа країна втрачатиме рівно 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C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солдатів, а друга — рівно 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D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.</w:t>
      </w:r>
    </w:p>
    <w:p>
      <w:pPr>
        <w:pStyle w:val="1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Допоможіть порахувати Зенику через скільки днів закінчиться війна (згідно з його прогнозами).</w:t>
      </w:r>
    </w:p>
    <w:p>
      <w:pPr>
        <w:pStyle w:val="1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Вхідні дані</w:t>
      </w:r>
    </w:p>
    <w:p>
      <w:pPr>
        <w:pStyle w:val="1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У єдиному рядку задано чотири цілих числа через пробіл — 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A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, 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B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, 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C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, 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D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.</w:t>
      </w:r>
    </w:p>
    <w:p>
      <w:pPr>
        <w:pStyle w:val="1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Вихідні дані</w:t>
      </w:r>
    </w:p>
    <w:p>
      <w:pPr>
        <w:pStyle w:val="1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Виведіть єдине ціле число — скільки днів ще днів триватиме війна (згідно з прогнозом Зеника)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Важливі деталі для врахування в імплементації програми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:</w:t>
      </w:r>
    </w:p>
    <w:p>
      <w:pPr>
        <w:numPr>
          <w:ilvl w:val="0"/>
          <w:numId w:val="0"/>
        </w:numPr>
        <w:spacing w:after="0" w:line="240" w:lineRule="auto"/>
        <w:rPr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serif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Обмеження</w:t>
      </w:r>
      <w:r>
        <w:rPr>
          <w:rFonts w:hint="default" w:ascii="Times New Roman" w:hAnsi="Times New Roman" w:eastAsia="serif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:</w:t>
      </w:r>
    </w:p>
    <w:p>
      <w:pPr>
        <w:pStyle w:val="1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MJXc-TeX-main-R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vertAlign w:val="baseline"/>
          <w:lang w:val="uk-UA"/>
        </w:rPr>
      </w:pPr>
      <w:r>
        <w:rPr>
          <w:rFonts w:hint="default" w:ascii="Times New Roman" w:hAnsi="Times New Roman" w:eastAsia="MJXc-TeX-main-R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1≤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A</w:t>
      </w:r>
      <w:r>
        <w:rPr>
          <w:rFonts w:hint="default" w:ascii="Times New Roman" w:hAnsi="Times New Roman" w:eastAsia="MJXc-TeX-main-R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B</w:t>
      </w:r>
      <w:r>
        <w:rPr>
          <w:rFonts w:hint="default" w:ascii="Times New Roman" w:hAnsi="Times New Roman" w:eastAsia="MJXc-TeX-main-R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C</w:t>
      </w:r>
      <w:r>
        <w:rPr>
          <w:rFonts w:hint="default" w:ascii="Times New Roman" w:hAnsi="Times New Roman" w:eastAsia="MJXc-TeX-main-R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D</w:t>
      </w:r>
      <w:r>
        <w:rPr>
          <w:rFonts w:hint="default" w:ascii="Times New Roman" w:hAnsi="Times New Roman" w:eastAsia="MJXc-TeX-main-R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≤10</w:t>
      </w:r>
      <w:r>
        <w:rPr>
          <w:rFonts w:hint="default" w:ascii="Times New Roman" w:hAnsi="Times New Roman" w:eastAsia="MJXc-TeX-main-R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vertAlign w:val="superscript"/>
          <w:lang w:val="uk-UA"/>
        </w:rPr>
        <w:t>9</w:t>
      </w:r>
    </w:p>
    <w:p>
      <w:pPr>
        <w:pStyle w:val="1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A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ділиться націло на 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C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, a 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B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— на 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D</w:t>
      </w:r>
    </w:p>
    <w:p>
      <w:pPr>
        <w:spacing w:after="0"/>
        <w:rPr>
          <w:rFonts w:hint="default"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4 “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Self Practice 2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uk-UA"/>
        </w:rPr>
        <w:t>(Вороги)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”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Деталі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:</w:t>
      </w:r>
    </w:p>
    <w:p>
      <w:pPr>
        <w:pStyle w:val="1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Зараз кожен експерт робить свої прогнози коли закінчиться війна. От і Зеник вирішив, що він нічим не гірший за них.</w:t>
      </w:r>
    </w:p>
    <w:p>
      <w:pPr>
        <w:pStyle w:val="1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Зеник готується до всіх можливих розвитків подій, тому вважає, що війна закінчиться лише тоді, коли закінчаться солдати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uk-UA"/>
        </w:rPr>
        <w:t>обох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uk-UA"/>
        </w:rPr>
        <w:t xml:space="preserve"> 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армій ворожих країн — "р" 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uk-UA"/>
        </w:rPr>
        <w:t>або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"б". Зі своїх джерел, йому стало відомо, що армія першої ворожої країни складається з 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A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солдатів, а другої — з 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B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. Також, для простоти, він вважає, що кожного дня перша ворожа країна втрачатиме рівно 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C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солдатів, а друга — рівно 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D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.</w:t>
      </w:r>
    </w:p>
    <w:p>
      <w:pPr>
        <w:pStyle w:val="1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Допоможіть порахувати Зенику через скільки днів закінчиться війна (згідно з його прогнозами).</w:t>
      </w:r>
    </w:p>
    <w:p>
      <w:pPr>
        <w:pStyle w:val="1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Вхідні дані</w:t>
      </w:r>
    </w:p>
    <w:p>
      <w:pPr>
        <w:pStyle w:val="1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У єдиному рядку задано чотири цілих числа через пробіл — 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A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, 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B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, 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C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, 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D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.</w:t>
      </w:r>
    </w:p>
    <w:p>
      <w:pPr>
        <w:pStyle w:val="1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Вихідні дані</w:t>
      </w:r>
    </w:p>
    <w:p>
      <w:pPr>
        <w:pStyle w:val="1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Виведіть єдине ціле число — скільки днів ще днів триватиме війна (згідно з прогнозом Зеника)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Важливі деталі для врахування в імплементації програми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:</w:t>
      </w:r>
    </w:p>
    <w:p>
      <w:pPr>
        <w:numPr>
          <w:ilvl w:val="0"/>
          <w:numId w:val="0"/>
        </w:numPr>
        <w:spacing w:after="0" w:line="240" w:lineRule="auto"/>
        <w:rPr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serif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Обмеження</w:t>
      </w:r>
      <w:r>
        <w:rPr>
          <w:rFonts w:hint="default" w:ascii="Times New Roman" w:hAnsi="Times New Roman" w:eastAsia="serif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:</w:t>
      </w:r>
    </w:p>
    <w:p>
      <w:pPr>
        <w:pStyle w:val="1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MJXc-TeX-main-R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vertAlign w:val="baseline"/>
          <w:lang w:val="uk-UA"/>
        </w:rPr>
      </w:pPr>
      <w:r>
        <w:rPr>
          <w:rFonts w:hint="default" w:ascii="Times New Roman" w:hAnsi="Times New Roman" w:eastAsia="MJXc-TeX-main-R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1≤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A</w:t>
      </w:r>
      <w:r>
        <w:rPr>
          <w:rFonts w:hint="default" w:ascii="Times New Roman" w:hAnsi="Times New Roman" w:eastAsia="MJXc-TeX-main-R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B</w:t>
      </w:r>
      <w:r>
        <w:rPr>
          <w:rFonts w:hint="default" w:ascii="Times New Roman" w:hAnsi="Times New Roman" w:eastAsia="MJXc-TeX-main-R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C</w:t>
      </w:r>
      <w:r>
        <w:rPr>
          <w:rFonts w:hint="default" w:ascii="Times New Roman" w:hAnsi="Times New Roman" w:eastAsia="MJXc-TeX-main-R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D</w:t>
      </w:r>
      <w:r>
        <w:rPr>
          <w:rFonts w:hint="default" w:ascii="Times New Roman" w:hAnsi="Times New Roman" w:eastAsia="MJXc-TeX-main-R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≤10</w:t>
      </w:r>
      <w:r>
        <w:rPr>
          <w:rFonts w:hint="default" w:ascii="Times New Roman" w:hAnsi="Times New Roman" w:eastAsia="MJXc-TeX-main-R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vertAlign w:val="superscript"/>
          <w:lang w:val="uk-UA"/>
        </w:rPr>
        <w:t>9</w:t>
      </w:r>
    </w:p>
    <w:p>
      <w:pPr>
        <w:pStyle w:val="1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A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ділиться націло на 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C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, a 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B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— на 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D</w:t>
      </w:r>
    </w:p>
    <w:p>
      <w:pPr>
        <w:pStyle w:val="1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1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2.</w:t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Дизайн та планована оцінка часу виконання завдань: </w:t>
      </w:r>
    </w:p>
    <w:p>
      <w:pPr>
        <w:spacing w:after="0"/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Програма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1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VNS Lab1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Блок-схе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ми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rightChars="0"/>
        <w:jc w:val="left"/>
        <w:rPr>
          <w:rFonts w:hint="default"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i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T</w:t>
      </w:r>
      <w:r>
        <w:rPr>
          <w:rFonts w:hint="default"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ask1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rightChars="0"/>
        <w:jc w:val="left"/>
        <w:rPr>
          <w:rFonts w:ascii="SimSun" w:hAnsi="SimSun" w:eastAsia="SimSun" w:cs="SimSun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4261485</wp:posOffset>
                </wp:positionH>
                <wp:positionV relativeFrom="paragraph">
                  <wp:posOffset>662940</wp:posOffset>
                </wp:positionV>
                <wp:extent cx="381000" cy="209550"/>
                <wp:effectExtent l="0" t="0" r="0" b="381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5.55pt;margin-top:52.2pt;height:16.5pt;width:30pt;z-index:251661312;mso-width-relative:page;mso-height-relative:page;" fillcolor="#FFFFFF [3201]" filled="t" stroked="f" coordsize="21600,21600" o:gfxdata="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Fhli91QAAAAsBAAAPAAAAAAAAAAEAIAAAACIAAABkcnMv&#10;ZG93bnJldi54bWxQSwECFAAUAAAACACHTuJAFbOUgz8CAACPBAAADgAAAAAAAAABACAAAAAk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617845" cy="976630"/>
            <wp:effectExtent l="0" t="0" r="0" b="0"/>
            <wp:docPr id="11" name="Picture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7845" cy="976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rightChars="0"/>
        <w:jc w:val="left"/>
        <w:rPr>
          <w:rFonts w:hint="default" w:ascii="SimSun" w:hAnsi="SimSun" w:eastAsia="SimSun" w:cs="SimSun"/>
          <w:b/>
          <w:bCs/>
          <w:i/>
          <w:iCs/>
          <w:color w:val="4F81BD" w:themeColor="accent1"/>
          <w:sz w:val="24"/>
          <w:szCs w:val="24"/>
          <w:rtl w:val="0"/>
          <w:lang w:val="uk-UA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 xml:space="preserve">Image 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Image \* ARABIC </w:instrTex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>3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i/>
          <w:iCs/>
          <w:color w:val="4F81BD" w:themeColor="accent1"/>
          <w:lang w:val="uk-UA"/>
          <w14:textFill>
            <w14:solidFill>
              <w14:schemeClr w14:val="accent1"/>
            </w14:solidFill>
          </w14:textFill>
        </w:rPr>
        <w:t>: Блок-схема до</w:t>
      </w:r>
      <w:r>
        <w:rPr>
          <w:rFonts w:hint="default"/>
          <w:b/>
          <w:bCs/>
          <w:i/>
          <w:iCs/>
          <w:color w:val="4F81BD" w:themeColor="accent1"/>
          <w:lang w:val="uk-UA"/>
          <w14:textFill>
            <w14:solidFill>
              <w14:schemeClr w14:val="accent1"/>
            </w14:solidFill>
          </w14:textFill>
        </w:rPr>
        <w:t xml:space="preserve"> програми </w:t>
      </w:r>
      <w:r>
        <w:rPr>
          <w:b/>
          <w:bCs/>
          <w:i/>
          <w:iCs/>
          <w:color w:val="4F81BD" w:themeColor="accent1"/>
          <w:lang w:val="uk-UA"/>
          <w14:textFill>
            <w14:solidFill>
              <w14:schemeClr w14:val="accent1"/>
            </w14:solidFill>
          </w14:textFill>
        </w:rPr>
        <w:t xml:space="preserve">VNS Task 1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rightChars="0"/>
        <w:jc w:val="left"/>
        <w:rPr>
          <w:rFonts w:hint="default"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Task2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rightChars="0"/>
        <w:jc w:val="left"/>
        <w:rPr>
          <w:rFonts w:ascii="SimSun" w:hAnsi="SimSun" w:eastAsia="SimSun" w:cs="SimSun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5399405</wp:posOffset>
                </wp:positionH>
                <wp:positionV relativeFrom="paragraph">
                  <wp:posOffset>177800</wp:posOffset>
                </wp:positionV>
                <wp:extent cx="482600" cy="193675"/>
                <wp:effectExtent l="0" t="0" r="5080" b="444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193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5.15pt;margin-top:14pt;height:15.25pt;width:38pt;z-index:251660288;mso-width-relative:page;mso-height-relative:page;" fillcolor="#FFFFFF [3201]" filled="t" stroked="f" coordsize="21600,21600" o:gfxdata="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CcAkoPVAAAACQEAAA8AAAAAAAAAAQAgAAAAIgAAAGRycy9k&#10;b3ducmV2LnhtbFBLAQIUABQAAAAIAIdO4kCGXHc4PgIAAI8EAAAOAAAAAAAAAAEAIAAAACQ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046470" cy="569595"/>
            <wp:effectExtent l="0" t="0" r="0" b="0"/>
            <wp:docPr id="12" name="Picture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46470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rightChars="0"/>
        <w:jc w:val="left"/>
        <w:rPr>
          <w:rFonts w:hint="default" w:ascii="SimSun" w:hAnsi="SimSun" w:eastAsia="SimSun" w:cs="SimSun"/>
          <w:b/>
          <w:bCs/>
          <w:i/>
          <w:iCs/>
          <w:color w:val="4F81BD" w:themeColor="accent1"/>
          <w:sz w:val="24"/>
          <w:szCs w:val="24"/>
          <w:rtl w:val="0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 xml:space="preserve">Image 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Image \* ARABIC </w:instrTex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>4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i/>
          <w:i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 xml:space="preserve">: Блок-схема </w:t>
      </w:r>
      <w:r>
        <w:rPr>
          <w:b/>
          <w:bCs/>
          <w:i/>
          <w:iCs/>
          <w:color w:val="4F81BD" w:themeColor="accent1"/>
          <w:lang w:val="uk-UA"/>
          <w14:textFill>
            <w14:solidFill>
              <w14:schemeClr w14:val="accent1"/>
            </w14:solidFill>
          </w14:textFill>
        </w:rPr>
        <w:t>до</w:t>
      </w:r>
      <w:r>
        <w:rPr>
          <w:rFonts w:hint="default"/>
          <w:b/>
          <w:bCs/>
          <w:i/>
          <w:iCs/>
          <w:color w:val="4F81BD" w:themeColor="accent1"/>
          <w:lang w:val="uk-UA"/>
          <w14:textFill>
            <w14:solidFill>
              <w14:schemeClr w14:val="accent1"/>
            </w14:solidFill>
          </w14:textFill>
        </w:rPr>
        <w:t xml:space="preserve"> програми </w:t>
      </w:r>
      <w:r>
        <w:rPr>
          <w:b/>
          <w:bCs/>
          <w:i/>
          <w:i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VNS Task 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Планований час на реалізацію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: 10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+ 5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 хв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>
      <w:pPr>
        <w:spacing w:after="0"/>
        <w:rPr>
          <w:rFonts w:hint="default"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Програма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2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Algotester Lab1v2</w:t>
      </w:r>
      <w:r>
        <w:rPr>
          <w:rFonts w:ascii="Times New Roman" w:hAnsi="Times New Roman" w:eastAsia="Times New Roman" w:cs="Times New Roman"/>
          <w:rtl w:val="0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Блок-схема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2696845</wp:posOffset>
                </wp:positionH>
                <wp:positionV relativeFrom="paragraph">
                  <wp:posOffset>4664075</wp:posOffset>
                </wp:positionV>
                <wp:extent cx="558800" cy="209550"/>
                <wp:effectExtent l="0" t="0" r="5080" b="38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16935" y="8507095"/>
                          <a:ext cx="5588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2.35pt;margin-top:367.25pt;height:16.5pt;width:44pt;z-index:251659264;mso-width-relative:page;mso-height-relative:page;" fillcolor="#FFFFFF [3201]" filled="t" stroked="f" coordsize="21600,21600" o:gfxdata="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Mu1+U1QAAAAsBAAAPAAAAAAAAAAEA&#10;IAAAACIAAABkcnMvZG93bnJldi54bWxQSwECFAAUAAAACACHTuJAeFIQEUsCAACbBAAADgAAAAAA&#10;AAABACAAAAAkAQAAZHJzL2Uyb0RvYy54bWxQSwUGAAAAAAYABgBZAQAA4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598035" cy="4968240"/>
            <wp:effectExtent l="0" t="0" r="0" b="0"/>
            <wp:docPr id="7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8035" cy="4968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left"/>
        <w:rPr>
          <w:rFonts w:hint="default" w:ascii="Times New Roman" w:hAnsi="Times New Roman" w:eastAsia="Times New Roman" w:cs="Times New Roman"/>
          <w:b/>
          <w:bCs/>
          <w:i/>
          <w:iCs/>
          <w:smallCaps w:val="0"/>
          <w:strike w:val="0"/>
          <w:color w:val="4F81BD" w:themeColor="accent1"/>
          <w:sz w:val="24"/>
          <w:szCs w:val="24"/>
          <w:u w:val="none"/>
          <w:shd w:val="clear" w:fill="auto"/>
          <w:vertAlign w:val="baseline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 xml:space="preserve">Image 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Image \* ARABIC </w:instrTex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>5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i/>
          <w:i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 xml:space="preserve">: Блок-схема </w:t>
      </w:r>
      <w:r>
        <w:rPr>
          <w:b/>
          <w:bCs/>
          <w:i/>
          <w:iCs/>
          <w:color w:val="4F81BD" w:themeColor="accent1"/>
          <w:lang w:val="uk-UA"/>
          <w14:textFill>
            <w14:solidFill>
              <w14:schemeClr w14:val="accent1"/>
            </w14:solidFill>
          </w14:textFill>
        </w:rPr>
        <w:t>до</w:t>
      </w:r>
      <w:r>
        <w:rPr>
          <w:rFonts w:hint="default"/>
          <w:b/>
          <w:bCs/>
          <w:i/>
          <w:iCs/>
          <w:color w:val="4F81BD" w:themeColor="accent1"/>
          <w:lang w:val="uk-UA"/>
          <w14:textFill>
            <w14:solidFill>
              <w14:schemeClr w14:val="accent1"/>
            </w14:solidFill>
          </w14:textFill>
        </w:rPr>
        <w:t xml:space="preserve"> програми </w:t>
      </w:r>
      <w:r>
        <w:rPr>
          <w:b/>
          <w:bCs/>
          <w:i/>
          <w:i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Algotester Lab1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Планований час на реалізацію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: 17 год</w:t>
      </w:r>
    </w:p>
    <w:p>
      <w:pPr>
        <w:spacing w:after="0"/>
        <w:rPr>
          <w:rFonts w:hint="default"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Програма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3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Class Practice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Блок-схема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%3CmxGraphModel%3E%3Croot%3E%3CmxCell%20id%3D%220%22%2F%3E%3CmxCell%20id%3D%221%22%20parent%3D%220%22%2F%3E%3CmxCell%20id%3D%222%22%20value%3D%22%22%20style%3D%22edgeStyle%3DorthogonalEdgeStyle%3Brounded%3D0%3BorthogonalLoop%3D1%3BjettySize%3Dauto%3Bhtml%3D1%3B%22%20edge%3D%221%22%20source%3D%223%22%20target%3D%225%22%20parent%3D%221%22%3E%3CmxGeometry%20relative%3D%221%22%20as%3D%22geometry%22%2F%3E%3C%2FmxCell%3E%3CmxCell%20id%3D%223%22%20value%3D%22start%22%20style%3D%22strokeWidth%3D2%3Bhtml%3D1%3Bshape%3Dmxgraph.flowchart.start_1%3BwhiteSpace%3Dwrap%3B%22%20vertex%3D%221%22%20parent%3D%221%22%3E%3CmxGeometry%20x%3D%22638%22%20y%3D%2280%22%20width%3D%22100%22%20height%3D%2260%22%20as%3D%22geometry%22%2F%3E%3C%2FmxCell%3E%3CmxCell%20id%3D%224%22%20value%3D%22%22%20style%3D%22edgeStyle%3DorthogonalEdgeStyle%3Brounded%3D0%3BorthogonalLoop%3D1%3BjettySize%3Dauto%3Bhtml%3D1%3B%22%20edge%3D%221%22%20source%3D%225%22%20target%3D%227%22%20parent%3D%221%22%3E%3CmxGeometry%20relative%3D%221%22%20as%3D%22geometry%22%2F%3E%3C%2FmxCell%3E%3CmxCell%20id%3D%225%22%20value%3D%22weather%22%20style%3D%22rounded%3D1%3BwhiteSpace%3Dwrap%3Bhtml%3D1%3BabsoluteArcSize%3D1%3BarcSize%3D14%3BstrokeWidth%3D2%3B%22%20vertex%3D%221%22%20parent%3D%221%22%3E%3CmxGeometry%20x%3D%22613%22%20y%3D%22170%22%20width%3D%22150%22%20height%3D%2250%22%20as%3D%22geometry%22%2F%3E%3C%2FmxCell%3E%3CmxCell%20id%3D%226%22%20value%3D%22%22%20style%3D%22edgeStyle%3DorthogonalEdgeStyle%3Brounded%3D0%3BorthogonalLoop%3D1%3BjettySize%3Dauto%3Bhtml%3D1%3B%22%20edge%3D%221%22%20source%3D%227%22%20target%3D%2212%22%20parent%3D%221%22%3E%3CmxGeometry%20relative%3D%221%22%20as%3D%22geometry%22%2F%3E%3C%2FmxCell%3E%3CmxCell%20id%3D%227%22%20value%3D%22Input%20weather%22%20style%3D%22shape%3Dparallelogram%3Bhtml%3D1%3BstrokeWidth%3D2%3Bperimeter%3DparallelogramPerimeter%3BwhiteSpace%3Dwrap%3Brounded%3D1%3BarcSize%3D12%3Bsize%3D0.23%3B%22%20vertex%3D%221%22%20parent%3D%221%22%3E%3CmxGeometry%20x%3D%22613%22%20y%3D%22252%22%20width%3D%22150%22%20height%3D%2260%22%20as%3D%22geometry%22%2F%3E%3C%2FmxCell%3E%3CmxCell%20id%3D%228%22%20value%3D%22%22%20style%3D%22edgeStyle%3DorthogonalEdgeStyle%3Brounded%3D0%3BorthogonalLoop%3D1%3BjettySize%3Dauto%3Bhtml%3D1%3B%22%20edge%3D%221%22%20source%3D%2212%22%20target%3D%2218%22%20parent%3D%221%22%3E%3CmxGeometry%20relative%3D%221%22%20as%3D%22geometry%22%2F%3E%3C%2FmxCell%3E%3CmxCell%20id%3D%229%22%20value%3D%22FALSE%22%20style%3D%22edgeLabel%3Bhtml%3D1%3Balign%3Dcenter%3BverticalAlign%3Dmiddle%3Bresizable%3D0%3Bpoints%3D%5B%5D%3B%22%20vertex%3D%221%22%20connectable%3D%220%22%20parent%3D%228%22%3E%3CmxGeometry%20x%3D%22-0.2494%22%20y%3D%22-1%22%20relative%3D%221%22%20as%3D%22geometry%22%3E%3CmxPoint%20as%3D%22offset%22%2F%3E%3C%2FmxGeometry%3E%3C%2FmxCell%3E%3CmxCell%20id%3D%2210%22%20value%3D%22%22%20style%3D%22edgeStyle%3DorthogonalEdgeStyle%3Brounded%3D0%3BorthogonalLoop%3D1%3BjettySize%3Dauto%3Bhtml%3D1%3B%22%20edge%3D%221%22%20source%3D%2212%22%20target%3D%2219%22%20parent%3D%221%22%3E%3CmxGeometry%20relative%3D%221%22%20as%3D%22geometry%22%2F%3E%3C%2FmxCell%3E%3CmxCell%20id%3D%2211%22%20value%3D%22TRUE%22%20style%3D%22edgeLabel%3Bhtml%3D1%3Balign%3Dcenter%3BverticalAlign%3Dmiddle%3Bresizable%3D0%3Bpoints%3D%5B%5D%3B%22%20vertex%3D%221%22%20connectable%3D%220%22%20parent%3D%2210%22%3E%3CmxGeometry%20x%3D%22-0.3237%22%20y%3D%224%22%20relative%3D%221%22%20as%3D%22geometry%22%3E%3CmxPoint%20x%3D%223%22%20as%3D%22offset%22%2F%3E%3C%2FmxGeometry%3E%3C%2FmxCell%3E%3CmxCell%20id%3D%2212%22%20value%3D%22weather%3D%3D%26quot%3Brainy%26quot%3B%7C%7C%26lt%3Bbr%26gt%3Bweather%3D%3D%26quot%3Bcloudy%26quot%3B%7C%7C%26lt%3Bbr%26gt%3Bweather%3D%3D%26quot%3Bsnowy%26quot%3B%7C%7C%26lt%3Bbr%26gt%3Bweather%3D%3D%26quot%3Bwindy%22%20style%3D%22strokeWidth%3D2%3Bhtml%3D1%3Bshape%3Dmxgraph.flowchart.decision%3BwhiteSpace%3Dwrap%3B%22%20vertex%3D%221%22%20parent%3D%221%22%3E%3CmxGeometry%20x%3D%22598%22%20y%3D%22340%22%20width%3D%22180%22%20height%3D%22120%22%20as%3D%22geometry%22%2F%3E%3C%2FmxCell%3E%3CmxCell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%20id%3D%2213%22%20value%3D%22%22%20style%3D%22edgeStyle%3DorthogonalEdgeStyle%3Brounded%3D0%3BorthogonalLoop%3D1%3BjettySize%3Dauto%3Bhtml%3D1%3B%22%20edge%3D%221%22%20source%3D%2217%22%20target%3D%2222%22%20parent%3D%221%22%3E%3CmxGeometry%20relative%3D%221%22%20as%3D%22geometry%22%2F%3E%3C%2FmxCell%3E%3CmxCell%20id%3D%2214%22%20value%3D%22TRUE%22%20style%3D%22edgeLabel%3Bhtml%3D1%3Balign%3Dcenter%3BverticalAlign%3Dmiddle%3Bresizable%3D0%3Bpoints%3D%5B%5D%3B%22%20vertex%3D%221%22%20connectable%3D%220%22%20parent%3D%2213%22%3E%3CmxGeometry%20x%3D%22-0.424%22%20y%3D%22-4%22%20relative%3D%221%22%20as%3D%22geometry%22%3E%3CmxPoint%20as%3D%22offset%22%2F%3E%3C%2FmxGeometry%3E%3C%2FmxCell%3E%3CmxCell%20id%3D%2215%22%20value%3D%22%22%20style%3D%22edgeStyle%3DorthogonalEdgeStyle%3Brounded%3D0%3BorthogonalLoop%3D1%3BjettySize%3Dauto%3Bhtml%3D1%3B%22%20edge%3D%221%22%20source%3D%2217%22%20target%3D%2227%22%20parent%3D%221%22%3E%3CmxGeometry%20relative%3D%221%22%20as%3D%22geometry%22%2F%3E%3C%2FmxCell%3E%3CmxCell%20id%3D%2216%22%20value%3D%22TRUE%22%20style%3D%22edgeLabel%3Bhtml%3D1%3Balign%3Dcenter%3BverticalAlign%3Dmiddle%3Bresizable%3D0%3Bpoints%3D%5B%5D%3B%22%20vertex%3D%221%22%20connectable%3D%220%22%20parent%3D%2215%22%3E%3CmxGeometry%20x%3D%220.0923%22%20y%3D%22-2%22%20relative%3D%221%22%20as%3D%22geometry%22%3E%3CmxPoint%20as%3D%22offset%22%2F%3E%3C%2FmxGeometry%3E%3C%2FmxCell%3E%3CmxCell%20id%3D%2217%22%20value%3D%22weather%3D%3D%26quot%3Brainy%26quot%3B%22%20style%3D%22strokeWidth%3D2%3Bhtml%3D1%3Bshape%3Dmxgraph.flowchart.decision%3BwhiteSpace%3Dwrap%3B%22%20vertex%3D%221%22%20parent%3D%221%22%3E%3CmxGeometry%20x%3D%22622%22%20y%3D%22520%22%20width%3D%22156%22%20height%3D%22100%22%20as%3D%22geometry%22%2F%3E%3C%2FmxCell%3E%3CmxCell%20id%3D%2218%22%20value%3D%22Put%20on%20a%20jacket%22%20style%3D%22shape%3Dparallelogram%3Bhtml%3D1%3BstrokeWidth%3D2%3Bperimeter%3DparallelogramPerimeter%3BwhiteSpace%3Dwrap%3Brounded%3D1%3BarcSize%3D12%3Bsize%3D0.23%3B%22%20vertex%3D%221%22%20parent%3D%221%22%3E%3CmxGeometry%20x%3D%22822%22%20y%3D%22371%22%20width%3D%22140%22%20height%3D%2259%22%20as%3D%22geometry%22%2F%3E%3C%2FmxCell%3E%3CmxCell%20id%3D%2219%22%20value%3D%22%26lt%3Bp%20class%3D%26quot%3BMsoNormal%26quot%3B%26gt%3B%26lt%3Bspan%20style%3D%26quot%3Bfont-family%3A%20Consolas%3B%26quot%3B%26gt%3BYou%20don't%20have%20to%20put%20on%20a%20jacket%26lt%3B%2Fspan%26gt%3B%26lt%3B%2Fp%26gt%3B%22%20style%3D%22shape%3Dparallelogram%3Bhtml%3D1%3BstrokeWidth%3D2%3Bperimeter%3DparallelogramPerimeter%3BwhiteSpace%3Dwrap%3Brounded%3D1%3BarcSize%3D12%3Bsize%3D0.23%3B%22%20vertex%3D%221%22%20parent%3D%221%22%3E%3CmxGeometry%20x%3D%22260%22%20y%3D%22370.5%22%20width%3D%22311%22%20height%3D%2259.5%22%20as%3D%22geometry%22%2F%3E%3C%2FmxCell%3E%3CmxCell%20id%3D%2220%22%20style%3D%22edgeStyle%3DorthogonalEdgeStyle%3Brounded%3D0%3BorthogonalLoop%3D1%3BjettySize%3Dauto%3Bhtml%3D1%3BentryX%3D0.5%3BentryY%3D0%3BentryDx%3D0%3BentryDy%3D0%3BentryPerimeter%3D0%3B%22%20edge%3D%221%22%20source%3D%2218%22%20target%3D%2217%22%20parent%3D%221%22%3E%3CmxGeometry%20relative%3D%221%22%20as%3D%22geometry%22%3E%3CArray%20as%3D%22points%22%3E%3CmxPoint%20x%3D%22864%22%20y%3D%22480%22%2F%3E%3CmxPoint%20x%3D%22700%22%20y%3D%22480%22%2F%3E%3C%2FArray%3E%3C%2FmxGeometry%3E%3C%2FmxCell%3E%3CmxCell%20id%3D%2221%22%20style%3D%22edgeStyle%3DorthogonalEdgeStyle%3Brounded%3D0%3BorthogonalLoop%3D1%3BjettySize%3Dauto%3Bhtml%3D1%3BentryX%3D0.5%3BentryY%3D0%3BentryDx%3D0%3BentryDy%3D0%3BentryPerimeter%3D0%3B%22%20edge%3D%221%22%20source%3D%2219%22%20target%3D%2217%22%20parent%3D%221%22%3E%3CmxGeometry%20relative%3D%221%22%20as%3D%22geometry%22%3E%3CArray%20as%3D%22points%22%3E%3CmxPoint%20x%3D%22434%22%20y%3D%22480%22%2F%3E%3CmxPoint%20x%3D%22700%22%20y%3D%22480%22%2F%3E%3C%2FArray%3E%3C%2FmxGeometry%3E%3C%2FmxCell%3E%3CmxCell%20id%3D%2222%22%20value%3D%22%26lt%3Bp%20class%3D%26quot%3BMsoNormal%26quot%3B%26gt%3Bwatch%20film%26lt%3B%2Fp%26gt%3B%22%20style%3D%22shape%3Dparallelogram%3Bhtml%3D1%3BstrokeWidth%3D2%3Bperimeter%3Dparallelo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gramPerimeter%3BwhiteSpace%3Dwrap%3Brounded%3D1%3BarcSize%3D12%3Bsize%3D0.23%3B%22%20vertex%3D%221%22%20parent%3D%221%22%3E%3CmxGeometry%20x%3D%22842%22%20y%3D%22540%22%20width%3D%22182%22%20height%3D%2260%22%20as%3D%22geometry%22%2F%3E%3C%2FmxCell%3E%3CmxCell%20id%3D%2223%22%20value%3D%22%22%20style%3D%22edgeStyle%3DorthogonalEdgeStyle%3Brounded%3D0%3BorthogonalLoop%3D1%3BjettySize%3Dauto%3Bhtml%3D1%3B%22%20edge%3D%221%22%20source%3D%2227%22%20target%3D%2229%22%20parent%3D%221%22%3E%3CmxGeometry%20relative%3D%221%22%20as%3D%22geometry%22%2F%3E%3C%2FmxCell%3E%3CmxCell%20id%3D%2224%22%20value%3D%22TRUE%22%20style%3D%22edgeLabel%3Bhtml%3D1%3Balign%3Dcenter%3BverticalAlign%3Dmiddle%3Bresizable%3D0%3Bpoints%3D%5B%5D%3B%22%20vertex%3D%221%22%20connectable%3D%220%22%20parent%3D%2223%22%3E%3CmxGeometry%20x%3D%22-0.2675%22%20y%3D%223%22%20relative%3D%221%22%20as%3D%22geometry%22%3E%3CmxPoint%20x%3D%22-1%22%20as%3D%22offset%22%2F%3E%3C%2FmxGeometry%3E%3C%2FmxCell%3E%3CmxCell%20id%3D%2225%22%20value%3D%22%22%20style%3D%22edgeStyle%3DorthogonalEdgeStyle%3Brounded%3D0%3BorthogonalLoop%3D1%3BjettySize%3Dauto%3Bhtml%3D1%3B%22%20edge%3D%221%22%20source%3D%2227%22%20target%3D%2234%22%20parent%3D%221%22%3E%3CmxGeometry%20relative%3D%221%22%20as%3D%22geometry%22%2F%3E%3C%2FmxCell%3E%3CmxCell%20id%3D%2226%22%20value%3D%22FALSE%22%20style%3D%22edgeLabel%3Bhtml%3D1%3Balign%3Dcenter%3BverticalAlign%3Dmiddle%3Bresizable%3D0%3Bpoints%3D%5B%5D%3B%22%20vertex%3D%221%22%20connectable%3D%220%22%20parent%3D%2225%22%3E%3CmxGeometry%20x%3D%22-0.3464%22%20y%3D%222%22%20relative%3D%221%22%20as%3D%22geometry%22%3E%3CmxPoint%20y%3D%221%22%20as%3D%22offset%22%2F%3E%3C%2FmxGeometry%3E%3C%2FmxCell%3E%3CmxCell%20id%3D%2227%22%20value%3D%22weather%3D%3D%26quot%3Bcloudy%26quot%3B%22%20style%3D%22rhombus%3BwhiteSpace%3Dwrap%3Bhtml%3D1%3BstrokeWidth%3D2%3B%22%20vertex%3D%221%22%20parent%3D%221%22%3E%3CmxGeometry%20x%3D%22620%22%20y%3D%22672%22%20width%3D%22160%22%20height%3D%2280%22%20as%3D%22geometry%22%2F%3E%3C%2FmxCell%3E%3CmxCell%20id%3D%2228%22%20style%3D%22edgeStyle%3DorthogonalEdgeStyle%3Brounded%3D0%3BorthogonalLoop%3D1%3BjettySize%3Dauto%3Bhtml%3D1%3BexitX%3D1%3BexitY%3D0.5%3BexitDx%3D0%3BexitDy%3D0%3B%22%20edge%3D%221%22%20source%3D%2229%22%20parent%3D%221%22%3E%3CmxGeometry%20relative%3D%221%22%20as%3D%22geometry%22%3E%3CmxPoint%20x%3D%221114%22%20y%3D%22712.6923076923076%22%20as%3D%22targetPoint%22%2F%3E%3C%2FmxGeometry%3E%3C%2FmxCell%3E%3CmxCell%20id%3D%2229%22%20value%3D%22%26lt%3Bp%20class%3D%26quot%3BMsoNormal%26quot%3B%26gt%3BGo%20to%20the%20cinema%26lt%3B%2Fp%26gt%3B%22%20style%3D%22shape%3Dparallelogram%3Bhtml%3D1%3BstrokeWidth%3D2%3Bperimeter%3DparallelogramPerimeter%3BwhiteSpace%3Dwrap%3Brounded%3D1%3BarcSize%3D12%3Bsize%3D0.23%3B%22%20vertex%3D%221%22%20parent%3D%221%22%3E%3CmxGeometry%20x%3D%22833%22%20y%3D%22682%22%20width%3D%22182%22%20height%3D%2260%22%20as%3D%22geometry%22%2F%3E%3C%2FmxCell%3E%3CmxCell%20id%3D%2230%22%20value%3D%22%22%20style%3D%22edgeStyle%3DorthogonalEdgeStyle%3Brounded%3D0%3BorthogonalLoop%3D1%3BjettySize%3Dauto%3Bhtml%3D1%3B%22%20edge%3D%221%22%20source%3D%2234%22%20target%3D%2246%22%20parent%3D%221%22%3E%3CmxGeometry%20relative%3D%221%22%20as%3D%22geometry%22%2F%3E%3C%2FmxCell%3E%3CmxCell%20id%3D%2231%22%20value%3D%22TRUE%22%20style%3D%22edgeLabel%3Bhtml%3D1%3Balign%3Dcenter%3BverticalAlign%3Dmiddle%3Bresizable%3D0%3Bpoints%3D%5B%5D%3B%22%20vertex%3D%221%22%20connectable%3D%220%22%20parent%3D%2230%22%3E%3CmxGeometry%20x%3D%22-0.1698%22%20y%3D%223%22%20relative%3D%221%22%20as%3D%22geometry%22%3E%3CmxPoint%20as%3D%22offset%22%2F%3E%3C%2FmxGeometry%3E%3C%2FmxCell%3E%3CmxCell%20id%3D%2232%22%20value%3D%22%22%20style%3D%22edgeStyle%3DorthogonalEdgeStyle%3Brounded%3D0%3BorthogonalLoop%3D1%3BjettySize%3Dauto%3Bhtml%3D1%3B%22%20edge%3D%221%22%20source%3D%2234%22%20target%3D%2239%22%20parent%3D%221%22%3E%3CmxGeometry%20relative%3D%221%22%20as%3D%22geometry%22%2F%3E%3C%2FmxCell%3E%3CmxCell%20id%3D%2233%22%20value%3D%22FALSE%22%20style%3D%22edgeLabel%3Bhtml%3D1%3Balign%3Dcenter%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3BverticalAlign%3Dmiddle%3Bresizable%3D0%3Bpoints%3D%5B%5D%3B%22%20vertex%3D%221%22%20connectable%3D%220%22%20parent%3D%2232%22%3E%3CmxGeometry%20x%3D%220.0162%22%20y%3D%224%22%20relative%3D%221%22%20as%3D%22geometry%22%3E%3CmxPoint%20y%3D%22-2%22%20as%3D%22offset%22%2F%3E%3C%2FmxGeometry%3E%3C%2FmxCell%3E%3CmxCell%20id%3D%2234%22%20value%3D%22weather%3D%3D%26quot%3Bsnowy%26quot%3B%22%20style%3D%22rhombus%3BwhiteSpace%3Dwrap%3Bhtml%3D1%3BstrokeWidth%3D2%3B%22%20vertex%3D%221%22%20parent%3D%221%22%3E%3CmxGeometry%20x%3D%22619%22%20y%3D%22800%22%20width%3D%22160%22%20height%3D%2280%22%20as%3D%22geometry%22%2F%3E%3C%2FmxCell%3E%3CmxCell%20id%3D%2235%22%20value%3D%22%22%20style%3D%22edgeStyle%3DorthogonalEdgeStyle%3Brounded%3D0%3BorthogonalLoop%3D1%3BjettySize%3Dauto%3Bhtml%3D1%3B%22%20edge%3D%221%22%20source%3D%2239%22%20target%3D%2248%22%20parent%3D%221%22%3E%3CmxGeometry%20relative%3D%221%22%20as%3D%22geometry%22%2F%3E%3C%2FmxCell%3E%3CmxCell%20id%3D%2236%22%20value%3D%22TRUE%22%20style%3D%22edgeLabel%3Bhtml%3D1%3Balign%3Dcenter%3BverticalAlign%3Dmiddle%3Bresizable%3D0%3Bpoints%3D%5B%5D%3B%22%20vertex%3D%221%22%20connectable%3D%220%22%20parent%3D%2235%22%3E%3CmxGeometry%20x%3D%22-0.4286%22%20relative%3D%221%22%20as%3D%22geometry%22%3E%3CmxPoint%20as%3D%22offset%22%2F%3E%3C%2FmxGeometry%3E%3C%2FmxCell%3E%3CmxCell%20id%3D%2237%22%20value%3D%22%22%20style%3D%22edgeStyle%3DorthogonalEdgeStyle%3Brounded%3D0%3BorthogonalLoop%3D1%3BjettySize%3Dauto%3Bhtml%3D1%3B%22%20edge%3D%221%22%20source%3D%2239%22%20target%3D%2244%22%20parent%3D%221%22%3E%3CmxGeometry%20relative%3D%221%22%20as%3D%22geometry%22%2F%3E%3C%2FmxCell%3E%3CmxCell%20id%3D%2238%22%20value%3D%22FALSE%22%20style%3D%22edgeLabel%3Bhtml%3D1%3Balign%3Dcenter%3BverticalAlign%3Dmiddle%3Bresizable%3D0%3Bpoints%3D%5B%5D%3B%22%20vertex%3D%221%22%20connectable%3D%220%22%20parent%3D%2237%22%3E%3CmxGeometry%20x%3D%22-0.1615%22%20y%3D%22-1%22%20relative%3D%221%22%20as%3D%22geometry%22%3E%3CmxPoint%20as%3D%22offset%22%2F%3E%3C%2FmxGeometry%3E%3C%2FmxCell%3E%3CmxCell%20id%3D%2239%22%20value%3D%22weather%3D%3D%26quot%3Bwindy%26quot%3B%22%20style%3D%22rhombus%3BwhiteSpace%3Dwrap%3Bhtml%3D1%3BstrokeWidth%3D2%3B%22%20vertex%3D%221%22%20parent%3D%221%22%3E%3CmxGeometry%20x%3D%22620%22%20y%3D%22943%22%20width%3D%22160%22%20height%3D%2280%22%20as%3D%22geometry%22%2F%3E%3C%2FmxCell%3E%3CmxCell%20id%3D%2240%22%20value%3D%22%22%20style%3D%22edgeStyle%3DorthogonalEdgeStyle%3Brounded%3D0%3BorthogonalLoop%3D1%3BjettySize%3Dauto%3Bhtml%3D1%3B%22%20edge%3D%221%22%20source%3D%2244%22%20target%3D%2250%22%20parent%3D%221%22%3E%3CmxGeometry%20relative%3D%221%22%20as%3D%22geometry%22%2F%3E%3C%2FmxCell%3E%3CmxCell%20id%3D%2241%22%20value%3D%22TRUE%22%20style%3D%22edgeLabel%3Bhtml%3D1%3Balign%3Dcenter%3BverticalAlign%3Dmiddle%3Bresizable%3D0%3Bpoints%3D%5B%5D%3B%22%20vertex%3D%221%22%20connectable%3D%220%22%20parent%3D%2240%22%3E%3CmxGeometry%20x%3D%22-0.3376%22%20y%3D%22-7%22%20relative%3D%221%22%20as%3D%22geometry%22%3E%3CmxPoint%20x%3D%22-7%22%20y%3D%227%22%20as%3D%22offset%22%2F%3E%3C%2FmxGeometry%3E%3C%2FmxCell%3E%3CmxCell%20id%3D%2242%22%20style%3D%22edgeStyle%3DorthogonalEdgeStyle%3Brounded%3D0%3BorthogonalLoop%3D1%3BjettySize%3Dauto%3Bhtml%3D1%3BexitX%3D0.5%3BexitY%3D1%3BexitDx%3D0%3BexitDy%3D0%3B%22%20edge%3D%221%22%20parent%3D%221%22%3E%3CmxGeometry%20relative%3D%221%22%20as%3D%22geometry%22%3E%3CmxPoint%20x%3D%221240%22%20y%3D%221132.7999755859375%22%20as%3D%22targetPoint%22%2F%3E%3CmxPoint%20x%3D%22699%22%20y%3D%221149.2%22%20as%3D%22sourcePoint%22%2F%3E%3CArray%20as%3D%22points%22%3E%3CmxPoint%20x%3D%22699%22%20y%3D%221210%22%2F%3E%3CmxPoint%20x%3D%221240%22%20y%3D%221210%22%2F%3E%3C%2FArray%3E%3C%2FmxGeometry%3E%3C%2FmxCell%3E%3CmxCell%20id%3D%2243%22%20value%3D%22FALSE%22%20style%3D%22edgeLabel%3Bhtml%3D1%3Balign%3Dcenter%3BverticalAlign%3Dmiddle%3Bresizable%3D0%3Bpoints%3D%5B%5D%3B%22%20vertex%3D%221%22%20connectable%3D%220%22%20parent%3D%2242%22%3E%3CmxGeometry%20x%3D%22-0.8975%22%20y%3D%22-1%22%20relative%3D%221%22%20as%3D%22geometry%22%3E%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3CmxPoint%20y%3D%221%22%20as%3D%22offset%22%2F%3E%3C%2FmxGeometry%3E%3C%2FmxCell%3E%3CmxCell%20id%3D%2244%22%20value%3D%22weather%3D%3D%26quot%3Bsunny%26quot%3B%22%20style%3D%22rhombus%3BwhiteSpace%3Dwrap%3Bhtml%3D1%3BstrokeWidth%3D2%3B%22%20vertex%3D%221%22%20parent%3D%221%22%3E%3CmxGeometry%20x%3D%22619%22%20y%3D%221078%22%20width%3D%22160%22%20height%3D%2280%22%20as%3D%22geometry%22%2F%3E%3C%2FmxCell%3E%3CmxCell%20id%3D%2245%22%20style%3D%22edgeStyle%3DorthogonalEdgeStyle%3Brounded%3D0%3BorthogonalLoop%3D1%3BjettySize%3Dauto%3Bhtml%3D1%3BexitX%3D1%3BexitY%3D0.75%3BexitDx%3D0%3BexitDy%3D0%3B%22%20edge%3D%221%22%20parent%3D%221%22%3E%3CmxGeometry%20relative%3D%221%22%20as%3D%22geometry%22%3E%3CmxPoint%20x%3D%221113%22%20y%3D%22849.6153846153845%22%20as%3D%22targetPoint%22%2F%3E%3CmxPoint%20x%3D%22984.843049327354%22%20y%3D%22850.3587443946185%22%20as%3D%22sourcePoint%22%2F%3E%3C%2FmxGeometry%3E%3C%2FmxCell%3E%3CmxCell%20id%3D%2246%22%20value%3D%22%26lt%3Bp%20class%3D%26quot%3BMsoNormal%26quot%3B%26gt%3BGo%20to%20play%20snowballs%26lt%3B%2Fp%26gt%3B%22%20style%3D%22shape%3Dparallelogram%3Bhtml%3D1%3BstrokeWidth%3D2%3Bperimeter%3DparallelogramPerimeter%3BwhiteSpace%3Dwrap%3Brounded%3D1%3BarcSize%3D12%3Bsize%3D0.23%3B%22%20vertex%3D%221%22%20parent%3D%221%22%3E%3CmxGeometry%20x%3D%22822%22%20y%3D%22810%22%20width%3D%22182%22%20height%3D%2260%22%20as%3D%22geometry%22%2F%3E%3C%2FmxCell%3E%3CmxCell%20id%3D%2247%22%20style%3D%22edgeStyle%3DorthogonalEdgeStyle%3Brounded%3D0%3BorthogonalLoop%3D1%3BjettySize%3Dauto%3Bhtml%3D1%3BexitX%3D1%3BexitY%3D0.5%3BexitDx%3D0%3BexitDy%3D0%3B%22%20edge%3D%221%22%20parent%3D%221%22%3E%3CmxGeometry%20relative%3D%221%22%20as%3D%22geometry%22%3E%3CmxPoint%20x%3D%221115%22%20y%3D%22983.4615384615383%22%20as%3D%22targetPoint%22%2F%3E%3CmxPoint%20x%3D%22973.0699999999997%22%20y%3D%22984.0000000000002%22%20as%3D%22sourcePoint%22%2F%3E%3C%2FmxGeometry%3E%3C%2FmxCell%3E%3CmxCell%20id%3D%2248%22%20value%3D%22Sit%20home%22%20style%3D%22shape%3Dparallelogram%3Bhtml%3D1%3BstrokeWidth%3D2%3Bperimeter%3DparallelogramPerimeter%3BwhiteSpace%3Dwrap%3Brounded%3D1%3BarcSize%3D12%3Bsize%3D0.23%3B%22%20vertex%3D%221%22%20parent%3D%221%22%3E%3CmxGeometry%20x%3D%22821%22%20y%3D%22954%22%20width%3D%22182%22%20height%3D%2260%22%20as%3D%22geometry%22%2F%3E%3C%2FmxCell%3E%3CmxCell%20id%3D%2249%22%20style%3D%22edgeStyle%3DorthogonalEdgeStyle%3Brounded%3D0%3BorthogonalLoop%3D1%3BjettySize%3Dauto%3Bhtml%3D1%3BexitX%3D1%3BexitY%3D0.5%3BexitDx%3D0%3BexitDy%3D0%3B%22%20edge%3D%221%22%20source%3D%2250%22%20parent%3D%221%22%3E%3CmxGeometry%20relative%3D%221%22%20as%3D%22geometry%22%3E%3CmxPoint%20x%3D%221114%22%20y%3D%221117.3076923076924%22%20as%3D%22targetPoint%22%2F%3E%3C%2FmxGeometry%3E%3C%2FmxCell%3E%3CmxCell%20id%3D%2250%22%20value%3D%22%26lt%3Bp%20class%3D%26quot%3BMsoNormal%26quot%3B%26gt%3BGo%20to%20walk%26lt%3B%2Fp%26gt%3B%22%20style%3D%22shape%3Dparallelogram%3Bhtml%3D1%3BstrokeWidth%3D2%3Bperimeter%3DparallelogramPerimeter%3BwhiteSpace%3Dwrap%3Brounded%3D1%3BarcSize%3D12%3Bsize%3D0.23%3B%22%20vertex%3D%221%22%20parent%3D%221%22%3E%3CmxGeometry%20x%3D%22822%22%20y%3D%221087%22%20width%3D%22182%22%20height%3D%2260%22%20as%3D%22geometry%22%2F%3E%3C%2FmxCell%3E%3CmxCell%20id%3D%2251%22%20value%3D%22%22%20style%3D%22edgeStyle%3DorthogonalEdgeStyle%3Brounded%3D0%3BorthogonalLoop%3D1%3BjettySize%3Dauto%3Bhtml%3D1%3B%22%20edge%3D%221%22%20parent%3D%221%22%3E%3CmxGeometry%20relative%3D%221%22%20as%3D%22geometry%22%3E%3CmxPoint%20x%3D%221467%22%20y%3D%22458%22%20as%3D%22sourcePoint%22%2F%3E%3CmxPoint%20x%3D%221579.9299999999998%22%20y%3D%22460%22%20as%3D%22targetPoint%22%2F%3E%3CArray%20as%3D%22points%22%3E%3CmxPoint%20x%3D%221524%22%20y%3D%22459%22%2F%3E%3CmxPoint%20x%3D%221580%22%20y%3D%22460%22%2F%3E%3C%2FArray%3E%3C%2FmxGeometry%3E%3C%2FmxCell%3E%3CmxCell%20id%3D%2252%22%20value%3D%22TRUE%22%20style%3D%22edgeLabel%3Bhtml%3D1%3Balign%3Dcenter%3BverticalAlign%3Dmiddle%3Bresizable%3D0%3Bpoints%3D%5B%5D%3B%22%20vertex%3D%221%22%20connectable%3D%220%22%20parent%3D%2251%22%3E%3CmxG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eometry%20x%3D%22-0.424%22%20y%3D%22-4%22%20relative%3D%221%22%20as%3D%22geometry%22%3E%3CmxPoint%20as%3D%22offset%22%2F%3E%3C%2FmxGeometry%3E%3C%2FmxCell%3E%3CmxCell%20id%3D%2253%22%20value%3D%22%22%20style%3D%22edgeStyle%3DorthogonalEdgeStyle%3Brounded%3D0%3BorthogonalLoop%3D1%3BjettySize%3Dauto%3Bhtml%3D1%3B%22%20edge%3D%221%22%20target%3D%2261%22%20parent%3D%221%22%3E%3CmxGeometry%20relative%3D%221%22%20as%3D%22geometry%22%3E%3CmxPoint%20x%3D%221389.0000000000005%22%20y%3D%22508%22%20as%3D%22sourcePoint%22%2F%3E%3C%2FmxGeometry%3E%3C%2FmxCell%3E%3CmxCell%20id%3D%2254%22%20value%3D%22FALSE%22%20style%3D%22edgeLabel%3Bhtml%3D1%3Balign%3Dcenter%3BverticalAlign%3Dmiddle%3Bresizable%3D0%3Bpoints%3D%5B%5D%3B%22%20vertex%3D%221%22%20connectable%3D%220%22%20parent%3D%2253%22%3E%3CmxGeometry%20x%3D%22-0.0888%22%20y%3D%22-4%22%20relative%3D%221%22%20as%3D%22geometry%22%3E%3CmxPoint%20y%3D%221%22%20as%3D%22offset%22%2F%3E%3C%2FmxGeometry%3E%3C%2FmxCell%3E%3CmxCell%20id%3D%2255%22%20value%3D%22weather%3D%3D%26quot%3Brainy%26quot%3B%22%20style%3D%22strokeWidth%3D2%3Bhtml%3D1%3Bshape%3Dmxgraph.flowchart.decision%3BwhiteSpace%3Dwrap%3B%22%20vertex%3D%221%22%20parent%3D%221%22%3E%3CmxGeometry%20x%3D%221311%22%20y%3D%22407%22%20width%3D%22156%22%20height%3D%22100%22%20as%3D%22geometry%22%2F%3E%3C%2FmxCell%3E%3CmxCell%20id%3D%2256%22%20value%3D%22%26lt%3Bp%20class%3D%26quot%3BMsoNormal%26quot%3B%26gt%3Byou%20can%20put%20on%20trainers%26lt%3B%2Fp%26gt%3B%22%20style%3D%22shape%3Dparallelogram%3Bhtml%3D1%3BstrokeWidth%3D2%3Bperimeter%3DparallelogramPerimeter%3BwhiteSpace%3Dwrap%3Brounded%3D1%3BarcSize%3D12%3Bsize%3D0.23%3B%22%20vertex%3D%221%22%20parent%3D%221%22%3E%3CmxGeometry%20x%3D%221559%22%20y%3D%22430%22%20width%3D%22182%22%20height%3D%2260%22%20as%3D%22geometry%22%2F%3E%3C%2FmxCell%3E%3CmxCell%20id%3D%2257%22%20value%3D%22%22%20style%3D%22edgeStyle%3DorthogonalEdgeStyle%3Brounded%3D0%3BorthogonalLoop%3D1%3BjettySize%3Dauto%3Bhtml%3D1%3B%22%20edge%3D%221%22%20source%3D%2261%22%20parent%3D%221%22%3E%3CmxGeometry%20relative%3D%221%22%20as%3D%22geometry%22%3E%3CmxPoint%20x%3D%221577.9299999999998%22%20y%3D%22571%22%20as%3D%22targetPoint%22%2F%3E%3C%2FmxGeometry%3E%3C%2FmxCell%3E%3CmxCell%20id%3D%2258%22%20value%3D%22TRUE%22%20style%3D%22edgeLabel%3Bhtml%3D1%3Balign%3Dcenter%3BverticalAlign%3Dmiddle%3Bresizable%3D0%3Bpoints%3D%5B%5D%3B%22%20vertex%3D%221%22%20connectable%3D%220%22%20parent%3D%2257%22%3E%3CmxGeometry%20x%3D%22-0.2675%22%20y%3D%223%22%20relative%3D%221%22%20as%3D%22geometry%22%3E%3CmxPoint%20x%3D%22-1%22%20as%3D%22offset%22%2F%3E%3C%2FmxGeometry%3E%3C%2FmxCell%3E%3CmxCell%20id%3D%2259%22%20value%3D%22%22%20style%3D%22edgeStyle%3DorthogonalEdgeStyle%3Brounded%3D0%3BorthogonalLoop%3D1%3BjettySize%3Dauto%3Bhtml%3D1%3B%22%20edge%3D%221%22%20source%3D%2261%22%20target%3D%2268%22%20parent%3D%221%22%3E%3CmxGeometry%20relative%3D%221%22%20as%3D%22geometry%22%2F%3E%3C%2FmxCell%3E%3CmxCell%20id%3D%2260%22%20value%3D%22FALSE%22%20style%3D%22edgeLabel%3Bhtml%3D1%3Balign%3Dcenter%3BverticalAlign%3Dmiddle%3Bresizable%3D0%3Bpoints%3D%5B%5D%3B%22%20vertex%3D%221%22%20connectable%3D%220%22%20parent%3D%2259%22%3E%3CmxGeometry%20x%3D%22-0.3464%22%20y%3D%222%22%20relative%3D%221%22%20as%3D%22geometry%22%3E%3CmxPoint%20y%3D%221%22%20as%3D%22offset%22%2F%3E%3C%2FmxGeometry%3E%3C%2FmxCell%3E%3CmxCell%20id%3D%2261%22%20value%3D%22weather%3D%3D%26quot%3Bcloudy%26quot%3B%22%20style%3D%22rhombus%3BwhiteSpace%3Dwrap%3Bhtml%3D1%3BstrokeWidth%3D2%3B%22%20vertex%3D%221%22%20parent%3D%221%22%3E%3CmxGeometry%20x%3D%221311%22%20y%3D%22531%22%20width%3D%22160%22%20height%3D%2280%22%20as%3D%22geometry%22%2F%3E%3C%2FmxCell%3E%3CmxCell%20id%3D%2262%22%20style%3D%22edgeStyle%3DorthogonalEdgeStyle%3Brounded%3D0%3BorthogonalLoop%3D1%3BjettySize%3Dauto%3Bhtml%3D1%3BexitX%3D1%3BexitY%3D0.5%3BexitDx%3D0%3BexitDy%3D0%3B%22%20edge%3D%221%22%20parent%3D%221%22%3E%3CmxGeometry%20relative%3D%221%22%20as%3D%22geometry%22%3E%3CmxPoint%20x%3D%221811%22%20y%3D%22571.6666666666667%22%20as%3D%22targetPoint%22%2F%3E%3CmxPoint%2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0x%3D%221709.0699999999997%22%20y%3D%22572%22%20as%3D%22sourcePoint%22%2F%3E%3C%2FmxGeometry%3E%3C%2FmxCell%3E%3CmxCell%20id%3D%2263%22%20value%3D%22%26lt%3Bp%20class%3D%26quot%3BMsoNormal%26quot%3B%26gt%3Byou%20can%20put%20on%20shoes%26lt%3B%2Fp%26gt%3B%22%20style%3D%22shape%3Dparallelogram%3Bhtml%3D1%3BstrokeWidth%3D2%3Bperimeter%3DparallelogramPerimeter%3BwhiteSpace%3Dwrap%3Brounded%3D1%3BarcSize%3D12%3Bsize%3D0.23%3B%22%20vertex%3D%221%22%20parent%3D%221%22%3E%3CmxGeometry%20x%3D%221557%22%20y%3D%22542%22%20width%3D%22182%22%20height%3D%2260%22%20as%3D%22geometry%22%2F%3E%3C%2FmxCell%3E%3CmxCell%20id%3D%2264%22%20value%3D%22%22%20style%3D%22edgeStyle%3DorthogonalEdgeStyle%3Brounded%3D0%3BorthogonalLoop%3D1%3BjettySize%3Dauto%3Bhtml%3D1%3B%22%20edge%3D%221%22%20source%3D%2268%22%20parent%3D%221%22%3E%3CmxGeometry%20relative%3D%221%22%20as%3D%22geometry%22%3E%3CmxPoint%20x%3D%221572.745%22%20y%3D%22699%22%20as%3D%22targetPoint%22%2F%3E%3C%2FmxGeometry%3E%3C%2FmxCell%3E%3CmxCell%20id%3D%2265%22%20value%3D%22TRUE%22%20style%3D%22edgeLabel%3Bhtml%3D1%3Balign%3Dcenter%3BverticalAlign%3Dmiddle%3Bresizable%3D0%3Bpoints%3D%5B%5D%3B%22%20vertex%3D%221%22%20connectable%3D%220%22%20parent%3D%2264%22%3E%3CmxGeometry%20x%3D%22-0.1698%22%20y%3D%223%22%20relative%3D%221%22%20as%3D%22geometry%22%3E%3CmxPoint%20as%3D%22offset%22%2F%3E%3C%2FmxGeometry%3E%3C%2FmxCell%3E%3CmxCell%20id%3D%2266%22%20value%3D%22%22%20style%3D%22edgeStyle%3DorthogonalEdgeStyle%3Brounded%3D0%3BorthogonalLoop%3D1%3BjettySize%3Dauto%3Bhtml%3D1%3B%22%20edge%3D%221%22%20source%3D%2268%22%20target%3D%2273%22%20parent%3D%221%22%3E%3CmxGeometry%20relative%3D%221%22%20as%3D%22geometry%22%2F%3E%3C%2FmxCell%3E%3CmxCell%20id%3D%2267%22%20value%3D%22FALSE%22%20style%3D%22edgeLabel%3Bhtml%3D1%3Balign%3Dcenter%3BverticalAlign%3Dmiddle%3Bresizable%3D0%3Bpoints%3D%5B%5D%3B%22%20vertex%3D%221%22%20connectable%3D%220%22%20parent%3D%2266%22%3E%3CmxGeometry%20x%3D%220.0162%22%20y%3D%224%22%20relative%3D%221%22%20as%3D%22geometry%22%3E%3CmxPoint%20y%3D%22-2%22%20as%3D%22offset%22%2F%3E%3C%2FmxGeometry%3E%3C%2FmxCell%3E%3CmxCell%20id%3D%2268%22%20value%3D%22weather%3D%3D%26quot%3Bsnowy%26quot%3B%22%20style%3D%22rhombus%3BwhiteSpace%3Dwrap%3Bhtml%3D1%3BstrokeWidth%3D2%3B%22%20vertex%3D%221%22%20parent%3D%221%22%3E%3CmxGeometry%20x%3D%221310%22%20y%3D%22659%22%20width%3D%22160%22%20height%3D%2280%22%20as%3D%22geometry%22%2F%3E%3C%2FmxCell%3E%3CmxCell%20id%3D%2269%22%20value%3D%22%22%20style%3D%22edgeStyle%3DorthogonalEdgeStyle%3Brounded%3D0%3BorthogonalLoop%3D1%3BjettySize%3Dauto%3Bhtml%3D1%3B%22%20edge%3D%221%22%20source%3D%2273%22%20parent%3D%221%22%3E%3CmxGeometry%20relative%3D%221%22%20as%3D%22geometry%22%3E%3CmxPoint%20x%3D%221551.0699999999997%22%20y%3D%22843%22%20as%3D%22targetPoint%22%2F%3E%3C%2FmxGeometry%3E%3C%2FmxCell%3E%3CmxCell%20id%3D%2270%22%20value%3D%22TRUE%22%20style%3D%22edgeLabel%3Bhtml%3D1%3Balign%3Dcenter%3BverticalAlign%3Dmiddle%3Bresizable%3D0%3Bpoints%3D%5B%5D%3B%22%20vertex%3D%221%22%20connectable%3D%220%22%20parent%3D%2269%22%3E%3CmxGeometry%20x%3D%22-0.4286%22%20relative%3D%221%22%20as%3D%22geometry%22%3E%3CmxPoint%20as%3D%22offset%22%2F%3E%3C%2FmxGeometry%3E%3C%2FmxCell%3E%3CmxCell%20id%3D%2271%22%20value%3D%22%22%20style%3D%22edgeStyle%3DorthogonalEdgeStyle%3Brounded%3D0%3BorthogonalLoop%3D1%3BjettySize%3Dauto%3Bhtml%3D1%3B%22%20edge%3D%221%22%20source%3D%2273%22%20target%3D%2278%22%20parent%3D%221%22%3E%3CmxGeometry%20relative%3D%221%22%20as%3D%22geometry%22%2F%3E%3C%2FmxCell%3E%3CmxCell%20id%3D%2272%22%20value%3D%22FALSE%22%20style%3D%22edgeLabel%3Bhtml%3D1%3Balign%3Dcenter%3BverticalAlign%3Dmiddle%3Bresizable%3D0%3Bpoints%3D%5B%5D%3B%22%20vertex%3D%221%22%20connectable%3D%220%22%20parent%3D%2271%22%3E%3CmxGeometry%20x%3D%22-0.1615%22%20y%3D%22-1%22%20relative%3D%221%22%20as%3D%22geometry%22%3E%3CmxPoint%20as%3D%22offset%22%2F%3E%3C%2FmxGeometry%3E%3C%2FmxCell%3E%3CmxCell%20id%3D%2273%22%20value%3D%22weather%3D%3D%26quot%3Bwindy%26quot%3B%22%20style%3D%22rhombus%3BwhiteSpace%3Dwrap%3Bhtml%3D1%3BstrokeWid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th%3D2%3B%22%20vertex%3D%221%22%20parent%3D%221%22%3E%3CmxGeometry%20x%3D%221311%22%20y%3D%22802%22%20width%3D%22160%22%20height%3D%2280%22%20as%3D%22geometry%22%2F%3E%3C%2FmxCell%3E%3CmxCell%20id%3D%2274%22%20value%3D%22%22%20style%3D%22edgeStyle%3DorthogonalEdgeStyle%3Brounded%3D0%3BorthogonalLoop%3D1%3BjettySize%3Dauto%3Bhtml%3D1%3B%22%20edge%3D%221%22%20source%3D%2278%22%20parent%3D%221%22%3E%3CmxGeometry%20relative%3D%221%22%20as%3D%22geometry%22%3E%3CmxPoint%20x%3D%221540.2549999999997%22%20y%3D%22976%22%20as%3D%22targetPoint%22%2F%3E%3C%2FmxGeometry%3E%3C%2FmxCell%3E%3CmxCell%20id%3D%2275%22%20value%3D%22TRUE%22%20style%3D%22edgeLabel%3Bhtml%3D1%3Balign%3Dcenter%3BverticalAlign%3Dmiddle%3Bresizable%3D0%3Bpoints%3D%5B%5D%3B%22%20vertex%3D%221%22%20connectable%3D%220%22%20parent%3D%2274%22%3E%3CmxGeometry%20x%3D%22-0.3376%22%20y%3D%22-7%22%20relative%3D%221%22%20as%3D%22geometry%22%3E%3CmxPoint%20x%3D%22-7%22%20y%3D%227%22%20as%3D%22offset%22%2F%3E%3C%2FmxGeometry%3E%3C%2FmxCell%3E%3CmxCell%20id%3D%2276%22%20style%3D%22edgeStyle%3DorthogonalEdgeStyle%3Brounded%3D0%3BorthogonalLoop%3D1%3BjettySize%3Dauto%3Bhtml%3D1%3BexitX%3D0.5%3BexitY%3D1%3BexitDx%3D0%3BexitDy%3D0%3BentryX%3D0%3BentryY%3D0.75%3BentryDx%3D0%3BentryDy%3D0%3B%22%20edge%3D%221%22%20parent%3D%221%22%3E%3CmxGeometry%20relative%3D%221%22%20as%3D%22geometry%22%3E%3CmxPoint%20x%3D%221390%22%20y%3D%221019%22%20as%3D%22sourcePoint%22%2F%3E%3CmxPoint%20x%3D%221527.2937853107346%22%20y%3D%221095.0508474576272%22%20as%3D%22targetPoint%22%2F%3E%3CArray%20as%3D%22points%22%3E%3CmxPoint%20x%3D%221390%22%20y%3D%221070%22%2F%3E%3CmxPoint%20x%3D%221527%22%20y%3D%221070%22%2F%3E%3C%2FArray%3E%3C%2FmxGeometry%3E%3C%2FmxCell%3E%3CmxCell%20id%3D%2277%22%20value%3D%22FALSE%22%20style%3D%22edgeLabel%3Bhtml%3D1%3Balign%3Dcenter%3BverticalAlign%3Dmiddle%3Bresizable%3D0%3Bpoints%3D%5B%5D%3B%22%20vertex%3D%221%22%20connectable%3D%220%22%20parent%3D%2276%22%3E%3CmxGeometry%20x%3D%22-0.8094%22%20y%3D%224%22%20relative%3D%221%22%20as%3D%22geometry%22%3E%3CmxPoint%20as%3D%22offset%22%2F%3E%3C%2FmxGeometry%3E%3C%2FmxCell%3E%3CmxCell%20id%3D%2278%22%20value%3D%22weather%3D%3D%26quot%3Bsunny%26quot%3B%22%20style%3D%22rhombus%3BwhiteSpace%3Dwrap%3Bhtml%3D1%3BstrokeWidth%3D2%3B%22%20vertex%3D%221%22%20parent%3D%221%22%3E%3CmxGeometry%20x%3D%221310%22%20y%3D%22937%22%20width%3D%22160%22%20height%3D%2280%22%20as%3D%22geometry%22%2F%3E%3C%2FmxCell%3E%3CmxCell%20id%3D%2279%22%20style%3D%22edgeStyle%3DorthogonalEdgeStyle%3Brounded%3D0%3BorthogonalLoop%3D1%3BjettySize%3Dauto%3Bhtml%3D1%3BexitX%3D1%3BexitY%3D0.5%3BexitDx%3D0%3BexitDy%3D0%3B%22%20edge%3D%221%22%20source%3D%2280%22%20parent%3D%221%22%3E%3CmxGeometry%20relative%3D%221%22%20as%3D%22geometry%22%3E%3CmxPoint%20x%3D%221810%22%20y%3D%22698.3333333333335%22%20as%3D%22targetPoint%22%2F%3E%3C%2FmxGeometry%3E%3C%2FmxCell%3E%3CmxCell%20id%3D%2280%22%20value%3D%22%26lt%3Bp%20class%3D%26quot%3BMsoNormal%26quot%3B%26gt%3Byou%20can%20put%20on%20boots%26lt%3B%2Fp%26gt%3B%22%20style%3D%22shape%3Dparallelogram%3Bhtml%3D1%3BstrokeWidth%3D2%3Bperimeter%3DparallelogramPerimeter%3BwhiteSpace%3Dwrap%3Brounded%3D1%3BarcSize%3D12%3Bsize%3D0.23%3B%22%20vertex%3D%221%22%20parent%3D%221%22%3E%3CmxGeometry%20x%3D%221554%22%20y%3D%22668%22%20width%3D%22163%22%20height%3D%2260%22%20as%3D%22geometry%22%2F%3E%3C%2FmxCell%3E%3CmxCell%20id%3D%2281%22%20style%3D%22edgeStyle%3DorthogonalEdgeStyle%3Brounded%3D0%3BorthogonalLoop%3D1%3BjettySize%3Dauto%3Bhtml%3D1%3BexitX%3D1%3BexitY%3D0.75%3BexitDx%3D0%3BexitDy%3D0%3B%22%20edge%3D%221%22%20source%3D%2282%22%20parent%3D%221%22%3E%3CmxGeometry%20relative%3D%221%22%20as%3D%22geometry%22%3E%3CmxPoint%20x%3D%221810%22%20y%3D%22855%22%20as%3D%22targetPoint%22%2F%3E%3C%2FmxGeometry%3E%3C%2FmxCell%3E%3CmxCell%20id%3D%2282%22%20value%3D%22%26lt%3Bp%20class%3D%26quot%3BMsoNormal%26quot%3B%26gt%3Byou%20can%20put%20on%20windy%20shoes%26lt%3B%2Fp%26gt%3B%22%20style%3D%22shape%3Dparallelogram%3Bhtml%3D1%3BstrokeWidth%3D2%3Bperimeter%3DparallelogramPerimeter%3BwhiteSpace%3Dwrap%3Bround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ed%3D1%3BarcSize%3D12%3Bsize%3D0.23%3B%22%20vertex%3D%221%22%20parent%3D%221%22%3E%3CmxGeometry%20x%3D%221526%22%20y%3D%22814%22%20width%3D%22218%22%20height%3D%2260%22%20as%3D%22geometry%22%2F%3E%3C%2FmxCell%3E%3CmxCell%20id%3D%2283%22%20style%3D%22edgeStyle%3DorthogonalEdgeStyle%3Brounded%3D0%3BorthogonalLoop%3D1%3BjettySize%3Dauto%3Bhtml%3D1%3BexitX%3D1%3BexitY%3D0.5%3BexitDx%3D0%3BexitDy%3D0%3B%22%20edge%3D%221%22%20source%3D%2284%22%20parent%3D%221%22%3E%3CmxGeometry%20relative%3D%221%22%20as%3D%22geometry%22%3E%3CmxPoint%20x%3D%221810%22%20y%3D%22976.6666666666667%22%20as%3D%22targetPoint%22%2F%3E%3C%2FmxGeometry%3E%3C%2FmxCell%3E%3CmxCell%20id%3D%2284%22%20value%3D%22%26lt%3Bdiv%20style%3D%26quot%3Bfont-family%3A%20Consolas%2C%20%26amp%3Bquot%3BCourier%20New%26amp%3Bquot%3B%2C%20monospace%3B%20font-size%3A%2014px%3B%20line-height%3A%2019px%3B%26quot%3B%26gt%3B%26lt%3Bspan%20style%3D%26quot%3Bbackground-color%3A%20rgb(255%2C%20255%2C%20255)%3B%26quot%3B%26gt%3Byou%20can%20put%20on%20sandels%26lt%3B%2Fspan%26gt%3B%26lt%3B%2Fdiv%26gt%3B%22%20style%3D%22shape%3Dparallelogram%3Bhtml%3D1%3BstrokeWidth%3D2%3Bperimeter%3DparallelogramPerimeter%3BwhiteSpace%3Dwrap%3Brounded%3D1%3BarcSize%3D12%3Bsize%3D0.23%3B%22%20vertex%3D%221%22%20parent%3D%221%22%3E%3CmxGeometry%20x%3D%221513%22%20y%3D%22947%22%20width%3D%22237%22%20height%3D%2260%22%20as%3D%22geometry%22%2F%3E%3C%2FmxCell%3E%3CmxCell%20id%3D%2285%22%20style%3D%22edgeStyle%3DorthogonalEdgeStyle%3Brounded%3D0%3BorthogonalLoop%3D1%3BjettySize%3Dauto%3Bhtml%3D1%3BexitX%3D1%3BexitY%3D0.5%3BexitDx%3D0%3BexitDy%3D0%3BentryX%3D0.5%3BentryY%3D0%3BentryDx%3D0%3BentryDy%3D0%3BentryPerimeter%3D0%3B%22%20edge%3D%221%22%20target%3D%2255%22%20parent%3D%221%22%3E%3CmxGeometry%20relative%3D%221%22%20as%3D%22geometry%22%3E%3CmxPoint%20x%3D%221003.0000000000001%22%20y%3D%22580%22%20as%3D%22sourcePoint%22%2F%3E%3CmxPoint%20x%3D%221377%22%20y%3D%22403%22%20as%3D%22targetPoint%22%2F%3E%3CArray%20as%3D%22points%22%3E%3CmxPoint%20x%3D%221120%22%20y%3D%22580%22%2F%3E%3CmxPoint%20x%3D%221120%22%20y%3D%221141%22%2F%3E%3CmxPoint%20x%3D%221240%22%20y%3D%221141%22%2F%3E%3CmxPoint%20x%3D%221240%22%20y%3D%22284%22%2F%3E%3CmxPoint%20x%3D%221389%22%20y%3D%22284%22%2F%3E%3C%2FArray%3E%3C%2FmxGeometry%3E%3C%2FmxCell%3E%3CmxCell%20id%3D%2286%22%20value%3D%22finish%22%20style%3D%22strokeWidth%3D2%3Bhtml%3D1%3Bshape%3Dmxgraph.flowchart.start_1%3BwhiteSpace%3Dwrap%3B%22%20vertex%3D%221%22%20parent%3D%221%22%3E%3CmxGeometry%20x%3D%221310%22%20y%3D%221170%22%20width%3D%22189%22%20height%3D%2292%22%20as%3D%22geometry%22%2F%3E%3C%2FmxCell%3E%3CmxCell%20id%3D%2287%22%20style%3D%22edgeStyle%3DorthogonalEdgeStyle%3Brounded%3D0%3BorthogonalLoop%3D1%3BjettySize%3Dauto%3Bhtml%3D1%3BexitX%3D1%3BexitY%3D0.5%3BexitDx%3D0%3BexitDy%3D0%3BentryX%3D1%3BentryY%3D0.5%3BentryDx%3D0%3BentryDy%3D0%3BentryPerimeter%3D0%3B%22%20edge%3D%221%22%20source%3D%2256%22%20target%3D%2286%22%20parent%3D%221%22%3E%3CmxGeometry%20relative%3D%221%22%20as%3D%22geometry%22%3E%3CArray%20as%3D%22points%22%3E%3CmxPoint%20x%3D%221810%22%20y%3D%22460%22%2F%3E%3CmxPoint%20x%3D%221810%22%20y%3D%221216%22%2F%3E%3C%2FArray%3E%3C%2FmxGeometry%3E%3C%2FmxCell%3E%3CmxCell%20id%3D%2288%22%20value%3D%22%26lt%3Bp%20class%3D%26quot%3BMsoNormal%26quot%3B%26gt%3Binvalid%20wether%26lt%3B%2Fp%26gt%3B%22%20style%3D%22shape%3Dparallelogram%3Bhtml%3D1%3BstrokeWidth%3D2%3Bperimeter%3DparallelogramPerimeter%3BwhiteSpace%3Dwrap%3Brounded%3D1%3BarcSize%3D12%3Bsize%3D0.23%3B%22%20vertex%3D%221%22%20parent%3D%221%22%3E%3CmxGeometry%20x%3D%221513%22%20y%3D%221054%22%20width%3D%22220%22%20height%3D%2260%22%20as%3D%22geometry%22%2F%3E%3C%2FmxCell%3E%3C%2Froot%3E%3C%2FmxGraphModel%3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rightChars="0"/>
        <w:jc w:val="left"/>
        <w:rPr>
          <w:rFonts w:ascii="SimSun" w:hAnsi="SimSun" w:eastAsia="SimSun" w:cs="SimSun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4692650</wp:posOffset>
                </wp:positionH>
                <wp:positionV relativeFrom="paragraph">
                  <wp:posOffset>4712970</wp:posOffset>
                </wp:positionV>
                <wp:extent cx="361315" cy="190500"/>
                <wp:effectExtent l="0" t="0" r="4445" b="762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9.5pt;margin-top:371.1pt;height:15pt;width:28.45pt;z-index:251663360;mso-width-relative:page;mso-height-relative:page;" fillcolor="#FFFFFF [3201]" filled="t" stroked="f" coordsize="21600,21600" o:gfxdata="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s2MhHVAAAACwEAAA8AAAAAAAAAAQAgAAAAIgAAAGRy&#10;cy9kb3ducmV2LnhtbFBLAQIUABQAAAAIAIdO4kDomfI5QQIAAI8EAAAOAAAAAAAAAAEAIAAAACQ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644640" cy="5057140"/>
            <wp:effectExtent l="0" t="0" r="0" b="2540"/>
            <wp:docPr id="10" name="Picture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5057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rightChars="0"/>
        <w:jc w:val="left"/>
        <w:rPr>
          <w:rFonts w:hint="default" w:ascii="SimSun" w:hAnsi="SimSun" w:eastAsia="SimSun" w:cs="SimSun"/>
          <w:b/>
          <w:bCs/>
          <w:i/>
          <w:iCs/>
          <w:color w:val="4F81BD" w:themeColor="accent1"/>
          <w:sz w:val="24"/>
          <w:szCs w:val="24"/>
          <w:lang w:val="uk-UA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 xml:space="preserve">Image 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Image \* ARABIC </w:instrTex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>6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i/>
          <w:iCs/>
          <w:color w:val="4F81BD" w:themeColor="accent1"/>
          <w:lang w:val="uk-UA"/>
          <w14:textFill>
            <w14:solidFill>
              <w14:schemeClr w14:val="accent1"/>
            </w14:solidFill>
          </w14:textFill>
        </w:rPr>
        <w:t>:Блок-схема до</w:t>
      </w:r>
      <w:r>
        <w:rPr>
          <w:rFonts w:hint="default"/>
          <w:b/>
          <w:bCs/>
          <w:i/>
          <w:iCs/>
          <w:color w:val="4F81BD" w:themeColor="accent1"/>
          <w:lang w:val="uk-UA"/>
          <w14:textFill>
            <w14:solidFill>
              <w14:schemeClr w14:val="accent1"/>
            </w14:solidFill>
          </w14:textFill>
        </w:rPr>
        <w:t xml:space="preserve"> програми </w:t>
      </w:r>
      <w:r>
        <w:rPr>
          <w:b/>
          <w:bCs/>
          <w:i/>
          <w:iCs/>
          <w:color w:val="4F81BD" w:themeColor="accent1"/>
          <w:lang w:val="uk-UA"/>
          <w14:textFill>
            <w14:solidFill>
              <w14:schemeClr w14:val="accent1"/>
            </w14:solidFill>
          </w14:textFill>
        </w:rPr>
        <w:t>Class Practice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right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Планований час на реалізацію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: 30 хв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>
      <w:pPr>
        <w:spacing w:after="0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Програма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4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Self Practice 1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Блок-схема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left"/>
        <w:rPr>
          <w:rFonts w:ascii="SimSun" w:hAnsi="SimSun" w:eastAsia="SimSun" w:cs="SimSun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3788410</wp:posOffset>
                </wp:positionH>
                <wp:positionV relativeFrom="paragraph">
                  <wp:posOffset>1699260</wp:posOffset>
                </wp:positionV>
                <wp:extent cx="361315" cy="190500"/>
                <wp:effectExtent l="0" t="0" r="4445" b="762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8.3pt;margin-top:133.8pt;height:15pt;width:28.45pt;z-index:251662336;mso-width-relative:page;mso-height-relative:page;" fillcolor="#FFFFFF [3201]" filled="t" stroked="f" coordsize="21600,21600" o:gfxdata="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rpjSfVAAAACwEAAA8AAAAAAAAAAQAgAAAAIgAAAGRy&#10;cy9kb3ducmV2LnhtbFBLAQIUABQAAAAIAIdO4kAV6LIAQQIAAI8EAAAOAAAAAAAAAAEAIAAAACQ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794375" cy="2030730"/>
            <wp:effectExtent l="0" t="0" r="0" b="0"/>
            <wp:docPr id="13" name="Picture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4375" cy="2030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left"/>
        <w:rPr>
          <w:rFonts w:hint="default" w:ascii="SimSun" w:hAnsi="SimSun" w:eastAsia="SimSun" w:cs="SimSun"/>
          <w:b/>
          <w:bCs/>
          <w:i/>
          <w:iCs/>
          <w:color w:val="4F81BD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 xml:space="preserve">Image 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Image \* ARABIC </w:instrTex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>7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i/>
          <w:i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: Блок-схема до програми Self Practice</w:t>
      </w:r>
      <w:r>
        <w:rPr>
          <w:rFonts w:hint="default"/>
          <w:b/>
          <w:bCs/>
          <w:i/>
          <w:i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 xml:space="preserve"> 1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Планований час на реалізацію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: 10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хв</w:t>
      </w:r>
    </w:p>
    <w:p>
      <w:pPr>
        <w:spacing w:after="0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Програма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5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 xml:space="preserve">Self Practice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uk-UA"/>
        </w:rPr>
        <w:t>2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Блок-схема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096000" cy="2167890"/>
            <wp:effectExtent l="0" t="0" r="0" b="0"/>
            <wp:docPr id="8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167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left"/>
        <w:rPr>
          <w:rFonts w:hint="default" w:ascii="SimSun" w:hAnsi="SimSun" w:eastAsia="SimSun" w:cs="SimSun"/>
          <w:b/>
          <w:bCs/>
          <w:i/>
          <w:iCs/>
          <w:color w:val="4F81BD" w:themeColor="accent1"/>
          <w:sz w:val="24"/>
          <w:szCs w:val="24"/>
          <w:lang w:val="uk-UA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 xml:space="preserve">Image 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Image \* ARABIC </w:instrTex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>8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i/>
          <w:iCs/>
          <w:color w:val="4F81BD" w:themeColor="accent1"/>
          <w:lang w:val="uk-UA"/>
          <w14:textFill>
            <w14:solidFill>
              <w14:schemeClr w14:val="accent1"/>
            </w14:solidFill>
          </w14:textFill>
        </w:rPr>
        <w:t>: Блок-схема до програми Self Practice 2</w:t>
      </w: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hint="default" w:ascii="Times New Roman" w:hAnsi="Times New Roman" w:eastAsia="Times New Roman" w:cs="Times New Roman"/>
          <w:b/>
          <w:color w:val="000000"/>
          <w:rtl w:val="0"/>
          <w:lang w:val="en-US"/>
        </w:rPr>
        <w:t>3</w:t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. </w:t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>Код програм з посиланням на зовнішні ресурси:</w:t>
      </w:r>
    </w:p>
    <w:p>
      <w:pP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</w:pPr>
      <w:r>
        <w:rPr>
          <w:rFonts w:ascii="Times New Roman" w:hAnsi="Times New Roman" w:eastAsia="Times New Roman" w:cs="Times New Roman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1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VNS Lab1</w:t>
      </w:r>
    </w:p>
    <w:p>
      <w:pPr>
        <w:rPr>
          <w:rFonts w:ascii="Times New Roman" w:hAnsi="Times New Roman" w:eastAsia="Times New Roman" w:cs="Times New Roman"/>
          <w:rtl w:val="0"/>
        </w:rPr>
      </w:pPr>
      <w:r>
        <w:rPr>
          <w:rFonts w:ascii="Times New Roman" w:hAnsi="Times New Roman" w:eastAsia="Times New Roman" w:cs="Times New Roman"/>
          <w:rtl w:val="0"/>
        </w:rPr>
        <w:t xml:space="preserve"> Посилання на файл програми у пул-запиті GitHub</w:t>
      </w:r>
    </w:p>
    <w:p>
      <w:pPr>
        <w:rPr>
          <w:rFonts w:hint="default" w:ascii="Times New Roman" w:hAnsi="Times New Roman" w:eastAsia="Times New Roman"/>
          <w:rtl w:val="0"/>
        </w:rPr>
      </w:pPr>
      <w:r>
        <w:rPr>
          <w:rFonts w:hint="default" w:ascii="Times New Roman" w:hAnsi="Times New Roman" w:eastAsia="Times New Roman"/>
        </w:rPr>
        <w:fldChar w:fldCharType="begin"/>
      </w:r>
      <w:r>
        <w:rPr>
          <w:rFonts w:hint="default" w:ascii="Times New Roman" w:hAnsi="Times New Roman" w:eastAsia="Times New Roman"/>
        </w:rPr>
        <w:instrText xml:space="preserve"> HYPERLINK "https://github.com/artificial-intelligence-department/ai_programming_playground/blob/epic_2_practice_and_labs_savchuk_ania/ai_11/ania_savchuk/epic2/vns_lab1_task_1_savchuk_ania.cpp" </w:instrText>
      </w:r>
      <w:r>
        <w:rPr>
          <w:rFonts w:hint="default" w:ascii="Times New Roman" w:hAnsi="Times New Roman" w:eastAsia="Times New Roman"/>
        </w:rPr>
        <w:fldChar w:fldCharType="separate"/>
      </w:r>
      <w:r>
        <w:rPr>
          <w:rStyle w:val="15"/>
          <w:rFonts w:hint="default" w:ascii="Times New Roman" w:hAnsi="Times New Roman" w:eastAsia="Times New Roman"/>
          <w:rtl w:val="0"/>
        </w:rPr>
        <w:t>https://github.com/artificial-intelligence-department/ai_programming_playground/blob/epic_2_practice_and_labs_savchuk_ania/ai_11/ania_savchuk/epic2/vns_lab1_task_1_savchuk_ania.cpp</w:t>
      </w:r>
      <w:r>
        <w:rPr>
          <w:rFonts w:hint="default" w:ascii="Times New Roman" w:hAnsi="Times New Roman" w:eastAsia="Times New Roman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&lt;math.h&gt;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a_d=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b_d=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0.0001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d_d=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*a_d*a_d*b_d;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c_d=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(a_d,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e_d=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*a_d*b_d*b_d;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f_d=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(b_d,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h_d=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((a_d-b_d),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result_d=(h_d-c_d)/(f_d-e_d-d_d);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a_f=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b_f=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0.0001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d_f=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*a_f*a_f*b_f;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c_f=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(a_f,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e_f=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*a_f*b_f*b_f;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f_f=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(b_f,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h_f=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((a_f-b_f),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result_f=(h_f-c_f)/(f_f-e_f-d_f);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cout&lt;&lt;result_d&lt;&lt;endl;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cout&lt;&lt;result_f;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pStyle w:val="11"/>
        <w:rPr>
          <w:rFonts w:ascii="Times New Roman" w:hAnsi="Times New Roman" w:eastAsia="Times New Roman" w:cs="Times New Roman"/>
          <w:b/>
          <w:bCs/>
          <w:i/>
          <w:iCs/>
          <w:color w:val="4F81BD" w:themeColor="accent1"/>
          <w:sz w:val="24"/>
          <w:szCs w:val="24"/>
          <w:rtl w:val="0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 xml:space="preserve">Insert 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Insert \* ARABIC </w:instrTex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>1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i/>
          <w:i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: Код до програми VNS Lab1 Task1</w:t>
      </w:r>
      <w:r>
        <w:rPr>
          <w:rFonts w:ascii="Times New Roman" w:hAnsi="Times New Roman" w:eastAsia="Times New Roman" w:cs="Times New Roman"/>
          <w:b/>
          <w:bCs/>
          <w:i/>
          <w:iCs/>
          <w:color w:val="4F81BD" w:themeColor="accent1"/>
          <w:sz w:val="24"/>
          <w:szCs w:val="24"/>
          <w:rtl w:val="0"/>
          <w14:textFill>
            <w14:solidFill>
              <w14:schemeClr w14:val="accent1"/>
            </w14:solidFill>
          </w14:textFill>
        </w:rPr>
        <w:t xml:space="preserve"> </w:t>
      </w:r>
    </w:p>
    <w:p>
      <w:pPr>
        <w:rPr>
          <w:rFonts w:ascii="Times New Roman" w:hAnsi="Times New Roman" w:eastAsia="Times New Roman" w:cs="Times New Roman"/>
          <w:rtl w:val="0"/>
        </w:rPr>
      </w:pPr>
      <w:r>
        <w:rPr>
          <w:rFonts w:ascii="Times New Roman" w:hAnsi="Times New Roman" w:eastAsia="Times New Roman" w:cs="Times New Roman"/>
          <w:rtl w:val="0"/>
        </w:rPr>
        <w:t xml:space="preserve"> Посилання на файл програми у пул-запиті GitHub</w:t>
      </w:r>
    </w:p>
    <w:p>
      <w:pPr>
        <w:rPr>
          <w:rFonts w:hint="default" w:ascii="Times New Roman" w:hAnsi="Times New Roman" w:eastAsia="Times New Roman"/>
          <w:rtl w:val="0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fldChar w:fldCharType="begin"/>
      </w:r>
      <w:r>
        <w:rPr>
          <w:rFonts w:hint="default" w:ascii="Times New Roman" w:hAnsi="Times New Roman" w:eastAsia="Times New Roman"/>
          <w:lang w:val="en-US"/>
        </w:rPr>
        <w:instrText xml:space="preserve"> HYPERLINK "https://github.com/artificial-intelligence-department/ai_programming_playground/blob/epic_2_practice_and_labs_savchuk_ania/ai_11/ania_savchuk/epic2/vns_lab1_task_2_savchuk_ania.cpp" </w:instrText>
      </w:r>
      <w:r>
        <w:rPr>
          <w:rFonts w:hint="default" w:ascii="Times New Roman" w:hAnsi="Times New Roman" w:eastAsia="Times New Roman"/>
          <w:lang w:val="en-US"/>
        </w:rPr>
        <w:fldChar w:fldCharType="separate"/>
      </w:r>
      <w:r>
        <w:rPr>
          <w:rStyle w:val="15"/>
          <w:rFonts w:hint="default" w:ascii="Times New Roman" w:hAnsi="Times New Roman" w:eastAsia="Times New Roman"/>
          <w:rtl w:val="0"/>
          <w:lang w:val="en-US"/>
        </w:rPr>
        <w:t>https://github.com/artificial-intelligence-department/ai_programming_playground/blob/epic_2_practice_and_labs_savchuk_ania/ai_11/ania_savchuk/epic2/vns_lab1_task_2_savchuk_ania.cpp</w:t>
      </w:r>
      <w:r>
        <w:rPr>
          <w:rFonts w:hint="default" w:ascii="Times New Roman" w:hAnsi="Times New Roman" w:eastAsia="Times New Roman"/>
          <w:lang w:val="en-US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n and m: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boolalpha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"m+--n: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+--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"m++&lt;++n: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++&lt;++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"n--&lt;--m: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--&lt;--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pStyle w:val="11"/>
        <w:rPr>
          <w:rFonts w:hint="default" w:ascii="Times New Roman" w:hAnsi="Times New Roman" w:eastAsia="Times New Roman" w:cs="Times New Roman"/>
          <w:b/>
          <w:bCs/>
          <w:i/>
          <w:iCs/>
          <w:color w:val="4F81BD" w:themeColor="accent1"/>
          <w:rtl w:val="0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 xml:space="preserve">Insert 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Insert \* ARABIC </w:instrTex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>2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i/>
          <w:i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: Код до програми VNS Lab1 Task2</w:t>
      </w:r>
    </w:p>
    <w:p>
      <w:pPr>
        <w:rPr>
          <w:rFonts w:ascii="Times New Roman" w:hAnsi="Times New Roman" w:eastAsia="Times New Roman" w:cs="Times New Roman"/>
          <w:rtl w:val="0"/>
        </w:rPr>
      </w:pPr>
      <w:r>
        <w:rPr>
          <w:rFonts w:ascii="Times New Roman" w:hAnsi="Times New Roman" w:eastAsia="Times New Roman" w:cs="Times New Roman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2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Algotester Lab1v2</w:t>
      </w:r>
      <w:r>
        <w:rPr>
          <w:rFonts w:ascii="Times New Roman" w:hAnsi="Times New Roman" w:eastAsia="Times New Roman" w:cs="Times New Roman"/>
          <w:rtl w:val="0"/>
        </w:rPr>
        <w:t xml:space="preserve"> </w:t>
      </w:r>
    </w:p>
    <w:p>
      <w:pPr>
        <w:rPr>
          <w:rFonts w:hint="default" w:ascii="Times New Roman" w:hAnsi="Times New Roman" w:eastAsia="Times New Roman" w:cs="Times New Roman"/>
          <w:rtl w:val="0"/>
          <w:lang w:val="en-US"/>
        </w:rPr>
      </w:pPr>
      <w:r>
        <w:rPr>
          <w:rFonts w:ascii="Times New Roman" w:hAnsi="Times New Roman" w:eastAsia="Times New Roman" w:cs="Times New Roman"/>
          <w:rtl w:val="0"/>
        </w:rPr>
        <w:t>Посилання на файл програми у пул-запиті GitHub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 </w:t>
      </w:r>
    </w:p>
    <w:p>
      <w:pPr>
        <w:rPr>
          <w:rFonts w:hint="default" w:ascii="Times New Roman" w:hAnsi="Times New Roman" w:eastAsia="Times New Roman"/>
          <w:rtl w:val="0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fldChar w:fldCharType="begin"/>
      </w:r>
      <w:r>
        <w:rPr>
          <w:rFonts w:hint="default" w:ascii="Times New Roman" w:hAnsi="Times New Roman" w:eastAsia="Times New Roman"/>
          <w:lang w:val="en-US"/>
        </w:rPr>
        <w:instrText xml:space="preserve"> HYPERLINK "https://github.com/artificial-intelligence-department/ai_programming_playground/blob/epic_2_practice_and_labs_savchuk_ania/ai_11/ania_savchuk/epic2/algotester_lab_1_task_savchuk_ania.cpp" </w:instrText>
      </w:r>
      <w:r>
        <w:rPr>
          <w:rFonts w:hint="default" w:ascii="Times New Roman" w:hAnsi="Times New Roman" w:eastAsia="Times New Roman"/>
          <w:lang w:val="en-US"/>
        </w:rPr>
        <w:fldChar w:fldCharType="separate"/>
      </w:r>
      <w:r>
        <w:rPr>
          <w:rStyle w:val="15"/>
          <w:rFonts w:hint="default" w:ascii="Times New Roman" w:hAnsi="Times New Roman" w:eastAsia="Times New Roman"/>
          <w:rtl w:val="0"/>
          <w:lang w:val="en-US"/>
        </w:rPr>
        <w:t>https://github.com/artificial-intelligence-department/ai_programming_playground/blob/epic_2_practice_and_labs_savchuk_ania/ai_11/ania_savchuk/epic2/algotester_lab_1_task_savchuk_ania.cpp</w:t>
      </w:r>
      <w:r>
        <w:rPr>
          <w:rFonts w:hint="default" w:ascii="Times New Roman" w:hAnsi="Times New Roman" w:eastAsia="Times New Roman"/>
          <w:lang w:val="en-US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&lt;iostream&gt;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{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max_h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min_h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++)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++)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++) {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]) {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}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}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++) {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-=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max_h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min_h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++) {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max_h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max_h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min_h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min_h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}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max_h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min_h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}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}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!=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"YES"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}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pStyle w:val="11"/>
        <w:rPr>
          <w:rFonts w:hint="default" w:ascii="Times New Roman" w:hAnsi="Times New Roman" w:eastAsia="Times New Roman" w:cs="Times New Roman"/>
          <w:b/>
          <w:bCs/>
          <w:i/>
          <w:iCs/>
          <w:color w:val="4F81BD" w:themeColor="accent1"/>
          <w:sz w:val="24"/>
          <w:szCs w:val="24"/>
          <w:rtl w:val="0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 xml:space="preserve">Insert 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Insert \* ARABIC </w:instrTex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>3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i/>
          <w:i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: Код до програми Algotester Lab1v2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  <w:lang w:val="uk-UA"/>
        </w:rPr>
        <w:t>Програма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 успішно виконана та пройшла перевірку на алготестері</w:t>
      </w:r>
    </w:p>
    <w:p>
      <w:pPr>
        <w:rPr>
          <w:rFonts w:ascii="Times New Roman" w:hAnsi="Times New Roman" w:eastAsia="Times New Roman" w:cs="Times New Roman"/>
          <w:rtl w:val="0"/>
        </w:rPr>
      </w:pPr>
      <w:r>
        <w:rPr>
          <w:rFonts w:ascii="Times New Roman" w:hAnsi="Times New Roman" w:eastAsia="Times New Roman" w:cs="Times New Roman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3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Class Practice</w:t>
      </w:r>
    </w:p>
    <w:p>
      <w:pPr>
        <w:rPr>
          <w:rFonts w:ascii="Times New Roman" w:hAnsi="Times New Roman" w:eastAsia="Times New Roman" w:cs="Times New Roman"/>
          <w:rtl w:val="0"/>
        </w:rPr>
      </w:pPr>
      <w:r>
        <w:rPr>
          <w:rFonts w:ascii="Times New Roman" w:hAnsi="Times New Roman" w:eastAsia="Times New Roman" w:cs="Times New Roman"/>
          <w:rtl w:val="0"/>
        </w:rPr>
        <w:t>Посилання на файл програми у пул-запиті GitHub</w:t>
      </w:r>
    </w:p>
    <w:p>
      <w:pPr>
        <w:rPr>
          <w:rFonts w:hint="default" w:ascii="Times New Roman" w:hAnsi="Times New Roman" w:eastAsia="Times New Roman"/>
          <w:rtl w:val="0"/>
        </w:rPr>
      </w:pPr>
      <w:r>
        <w:rPr>
          <w:rFonts w:hint="default" w:ascii="Times New Roman" w:hAnsi="Times New Roman" w:eastAsia="Times New Roman"/>
        </w:rPr>
        <w:fldChar w:fldCharType="begin"/>
      </w:r>
      <w:r>
        <w:rPr>
          <w:rFonts w:hint="default" w:ascii="Times New Roman" w:hAnsi="Times New Roman" w:eastAsia="Times New Roman"/>
        </w:rPr>
        <w:instrText xml:space="preserve"> HYPERLINK "https://github.com/artificial-intelligence-department/ai_programming_playground/blob/epic_2_practice_and_labs_savchuk_ania/ai_11/ania_savchuk/epic2/practice_work_team_tasks_savchuk_ania.cpp" </w:instrText>
      </w:r>
      <w:r>
        <w:rPr>
          <w:rFonts w:hint="default" w:ascii="Times New Roman" w:hAnsi="Times New Roman" w:eastAsia="Times New Roman"/>
        </w:rPr>
        <w:fldChar w:fldCharType="separate"/>
      </w:r>
      <w:r>
        <w:rPr>
          <w:rStyle w:val="15"/>
          <w:rFonts w:hint="default" w:ascii="Times New Roman" w:hAnsi="Times New Roman" w:eastAsia="Times New Roman"/>
          <w:rtl w:val="0"/>
        </w:rPr>
        <w:t>https://github.com/artificial-intelligence-department/ai_programming_playground/blob/epic_2_practice_and_labs_savchuk_ania/ai_11/ania_savchuk/epic2/practice_work_team_tasks_savchuk_ania.cpp</w:t>
      </w:r>
      <w:r>
        <w:rPr>
          <w:rFonts w:hint="default" w:ascii="Times New Roman" w:hAnsi="Times New Roman" w:eastAsia="Times New Roman"/>
        </w:rPr>
        <w:fldChar w:fldCharType="end"/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&lt;string&gt;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weather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"Please enter weather: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weather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weather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"rainy"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weather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"cloudy"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weather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"snowy"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weather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"windy"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"Put on a jacket"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"You don't have to put on a jacket"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weather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"rainy"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"watch film"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weather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"clody"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"Go to the cinema"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weather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"snowy"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"Go to play snowballs"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weather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"windy"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"sit home"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weather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"sunny"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"Go to walk"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weather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weather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"you can put on sandels"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"you can put on boots"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"you can put on trainers"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"you can put on shoes"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'w'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"you can put on windy shoes"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"invalid wether"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pStyle w:val="11"/>
        <w:rPr>
          <w:rFonts w:hint="default" w:ascii="Times New Roman" w:hAnsi="Times New Roman" w:eastAsia="Times New Roman" w:cs="Times New Roman"/>
          <w:b/>
          <w:bCs/>
          <w:i/>
          <w:iCs/>
          <w:color w:val="4F81BD" w:themeColor="accent1"/>
          <w:sz w:val="24"/>
          <w:szCs w:val="24"/>
          <w:rtl w:val="0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 xml:space="preserve">Insert 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Insert \* ARABIC </w:instrTex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>4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i/>
          <w:i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: Код до програми Class Practice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Програма успішно виконана та працює відповідно до всіх вимог поставлених у задачі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rPr>
          <w:rFonts w:hint="default" w:ascii="Times New Roman" w:hAnsi="Times New Roman" w:eastAsia="Times New Roman" w:cs="Times New Roman"/>
          <w:b/>
          <w:bCs/>
          <w:rtl w:val="0"/>
          <w:lang w:val="uk-UA"/>
        </w:rPr>
      </w:pPr>
      <w:r>
        <w:rPr>
          <w:rFonts w:ascii="Times New Roman" w:hAnsi="Times New Roman" w:eastAsia="Times New Roman" w:cs="Times New Roman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4 </w:t>
      </w:r>
      <w:r>
        <w:rPr>
          <w:rFonts w:hint="default" w:ascii="Times New Roman" w:hAnsi="Times New Roman" w:eastAsia="Times New Roman" w:cs="Times New Roman"/>
          <w:b/>
          <w:bCs/>
          <w:rtl w:val="0"/>
          <w:lang w:val="en-US"/>
        </w:rPr>
        <w:t>Self Practice</w:t>
      </w:r>
      <w:r>
        <w:rPr>
          <w:rFonts w:hint="default" w:ascii="Times New Roman" w:hAnsi="Times New Roman" w:eastAsia="Times New Roman" w:cs="Times New Roman"/>
          <w:b/>
          <w:bCs/>
          <w:rtl w:val="0"/>
          <w:lang w:val="uk-UA"/>
        </w:rPr>
        <w:t xml:space="preserve"> 1</w:t>
      </w:r>
    </w:p>
    <w:p>
      <w:pPr>
        <w:rPr>
          <w:rFonts w:ascii="Times New Roman" w:hAnsi="Times New Roman" w:eastAsia="Times New Roman" w:cs="Times New Roman"/>
          <w:rtl w:val="0"/>
        </w:rPr>
      </w:pPr>
      <w:r>
        <w:rPr>
          <w:rFonts w:ascii="Times New Roman" w:hAnsi="Times New Roman" w:eastAsia="Times New Roman" w:cs="Times New Roman"/>
          <w:rtl w:val="0"/>
        </w:rPr>
        <w:t xml:space="preserve"> Посилання на файл програми у пул-запиті GitHub</w:t>
      </w:r>
    </w:p>
    <w:p>
      <w:pPr>
        <w:rPr>
          <w:rFonts w:hint="default" w:ascii="Times New Roman" w:hAnsi="Times New Roman" w:eastAsia="Times New Roman"/>
          <w:rtl w:val="0"/>
        </w:rPr>
      </w:pPr>
      <w:r>
        <w:rPr>
          <w:rFonts w:hint="default" w:ascii="Times New Roman" w:hAnsi="Times New Roman" w:eastAsia="Times New Roman"/>
        </w:rPr>
        <w:fldChar w:fldCharType="begin"/>
      </w:r>
      <w:r>
        <w:rPr>
          <w:rFonts w:hint="default" w:ascii="Times New Roman" w:hAnsi="Times New Roman" w:eastAsia="Times New Roman"/>
        </w:rPr>
        <w:instrText xml:space="preserve"> HYPERLINK "https://github.com/artificial-intelligence-department/ai_programming_playground/blob/epic_2_practice_and_labs_savchuk_ania/ai_11/ania_savchuk/epic2/practice_work_self_task_savchuk_ania.cpp" </w:instrText>
      </w:r>
      <w:r>
        <w:rPr>
          <w:rFonts w:hint="default" w:ascii="Times New Roman" w:hAnsi="Times New Roman" w:eastAsia="Times New Roman"/>
        </w:rPr>
        <w:fldChar w:fldCharType="separate"/>
      </w:r>
      <w:r>
        <w:rPr>
          <w:rStyle w:val="15"/>
          <w:rFonts w:hint="default" w:ascii="Times New Roman" w:hAnsi="Times New Roman" w:eastAsia="Times New Roman"/>
          <w:rtl w:val="0"/>
        </w:rPr>
        <w:t>https://github.com/artificial-intelligence-department/ai_programming_playground/blob/epic_2_practice_and_labs_savchuk_ania/ai_11/ania_savchuk/epic2/practice_work_self_task_savchuk_ania.cpp</w:t>
      </w:r>
      <w:r>
        <w:rPr>
          <w:rFonts w:hint="default" w:ascii="Times New Roman" w:hAnsi="Times New Roman" w:eastAsia="Times New Roman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  <w:lang w:val="uk-UA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pStyle w:val="11"/>
        <w:rPr>
          <w:rFonts w:hint="default" w:ascii="Times New Roman" w:hAnsi="Times New Roman" w:eastAsia="Times New Roman" w:cs="Times New Roman"/>
          <w:b/>
          <w:bCs/>
          <w:i/>
          <w:iCs/>
          <w:color w:val="4F81BD" w:themeColor="accent1"/>
          <w:sz w:val="24"/>
          <w:szCs w:val="24"/>
          <w:rtl w:val="0"/>
          <w:lang w:val="uk-UA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 xml:space="preserve">Insert 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Insert \* ARABIC </w:instrTex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>5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i/>
          <w:i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: Код до програми Self Practice</w:t>
      </w:r>
      <w:r>
        <w:rPr>
          <w:rFonts w:hint="default"/>
          <w:b/>
          <w:bCs/>
          <w:i/>
          <w:iCs/>
          <w:color w:val="4F81BD" w:themeColor="accent1"/>
          <w:lang w:val="uk-UA"/>
          <w14:textFill>
            <w14:solidFill>
              <w14:schemeClr w14:val="accent1"/>
            </w14:solidFill>
          </w14:textFill>
        </w:rPr>
        <w:t xml:space="preserve"> 1</w:t>
      </w:r>
    </w:p>
    <w:p>
      <w:pPr>
        <w:rPr>
          <w:rFonts w:ascii="Times New Roman" w:hAnsi="Times New Roman" w:eastAsia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Програма успішно виконана та працює відповідно до всіх вимог поставлених у задачі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rPr>
          <w:rFonts w:hint="default" w:ascii="Times New Roman" w:hAnsi="Times New Roman" w:eastAsia="Times New Roman" w:cs="Times New Roman"/>
          <w:b/>
          <w:bCs/>
          <w:rtl w:val="0"/>
          <w:lang w:val="uk-UA"/>
        </w:rPr>
      </w:pPr>
      <w:r>
        <w:rPr>
          <w:rFonts w:ascii="Times New Roman" w:hAnsi="Times New Roman" w:eastAsia="Times New Roman" w:cs="Times New Roman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>5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rtl w:val="0"/>
          <w:lang w:val="en-US"/>
        </w:rPr>
        <w:t>Self Practice</w:t>
      </w:r>
      <w:r>
        <w:rPr>
          <w:rFonts w:hint="default" w:ascii="Times New Roman" w:hAnsi="Times New Roman" w:eastAsia="Times New Roman" w:cs="Times New Roman"/>
          <w:b/>
          <w:bCs/>
          <w:rtl w:val="0"/>
          <w:lang w:val="uk-UA"/>
        </w:rPr>
        <w:t xml:space="preserve"> 2</w:t>
      </w:r>
    </w:p>
    <w:p>
      <w:pPr>
        <w:rPr>
          <w:rFonts w:ascii="Times New Roman" w:hAnsi="Times New Roman" w:eastAsia="Times New Roman" w:cs="Times New Roman"/>
          <w:rtl w:val="0"/>
        </w:rPr>
      </w:pPr>
      <w:r>
        <w:rPr>
          <w:rFonts w:ascii="Times New Roman" w:hAnsi="Times New Roman" w:eastAsia="Times New Roman" w:cs="Times New Roman"/>
          <w:rtl w:val="0"/>
        </w:rPr>
        <w:t xml:space="preserve"> Посилання на файл програми у пул-запиті GitHub</w:t>
      </w:r>
    </w:p>
    <w:p>
      <w:pPr>
        <w:rPr>
          <w:rFonts w:hint="default" w:ascii="Times New Roman" w:hAnsi="Times New Roman" w:eastAsia="Times New Roman"/>
          <w:rtl w:val="0"/>
        </w:rPr>
      </w:pPr>
      <w:r>
        <w:rPr>
          <w:rFonts w:hint="default" w:ascii="Times New Roman" w:hAnsi="Times New Roman" w:eastAsia="Times New Roman"/>
        </w:rPr>
        <w:fldChar w:fldCharType="begin"/>
      </w:r>
      <w:r>
        <w:rPr>
          <w:rFonts w:hint="default" w:ascii="Times New Roman" w:hAnsi="Times New Roman" w:eastAsia="Times New Roman"/>
        </w:rPr>
        <w:instrText xml:space="preserve"> HYPERLINK "https://github.com/artificial-intelligence-department/ai_programming_playground/blob/epic_2_practice_and_labs_savchuk_ania/ai_11/ania_savchuk/epic2/practice_work_self_algotester_tasks_savchuk_ania.cpp" </w:instrText>
      </w:r>
      <w:r>
        <w:rPr>
          <w:rFonts w:hint="default" w:ascii="Times New Roman" w:hAnsi="Times New Roman" w:eastAsia="Times New Roman"/>
        </w:rPr>
        <w:fldChar w:fldCharType="separate"/>
      </w:r>
      <w:r>
        <w:rPr>
          <w:rStyle w:val="15"/>
          <w:rFonts w:hint="default" w:ascii="Times New Roman" w:hAnsi="Times New Roman" w:eastAsia="Times New Roman"/>
          <w:rtl w:val="0"/>
        </w:rPr>
        <w:t>https://github.com/artificial-intelligence-department/ai_programming_playground/blob/epic_2_practice_and_labs_savchuk_ania/ai_11/ania_savchuk/epic2/practice_work_self_algotester_tasks_savchuk_ania.cpp</w:t>
      </w:r>
      <w:r>
        <w:rPr>
          <w:rFonts w:hint="default" w:ascii="Times New Roman" w:hAnsi="Times New Roman" w:eastAsia="Times New Roman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  <w:lang w:val="uk-UA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pStyle w:val="11"/>
        <w:rPr>
          <w:rFonts w:hint="default" w:ascii="Times New Roman" w:hAnsi="Times New Roman" w:eastAsia="Times New Roman" w:cs="Times New Roman"/>
          <w:b/>
          <w:bCs/>
          <w:i/>
          <w:iCs/>
          <w:color w:val="4F81BD" w:themeColor="accent1"/>
          <w:sz w:val="24"/>
          <w:szCs w:val="24"/>
          <w:rtl w:val="0"/>
          <w:lang w:val="uk-UA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 xml:space="preserve">Insert 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Insert \* ARABIC </w:instrTex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>6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i/>
          <w:iCs/>
          <w:color w:val="4F81BD" w:themeColor="accent1"/>
          <w:lang w:val="uk-UA"/>
          <w14:textFill>
            <w14:solidFill>
              <w14:schemeClr w14:val="accent1"/>
            </w14:solidFill>
          </w14:textFill>
        </w:rPr>
        <w:t>: Код до програми Self Practice 2</w:t>
      </w: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hint="default" w:ascii="Times New Roman" w:hAnsi="Times New Roman" w:eastAsia="Times New Roman" w:cs="Times New Roman"/>
          <w:b/>
          <w:color w:val="000000"/>
          <w:rtl w:val="0"/>
          <w:lang w:val="en-US"/>
        </w:rPr>
        <w:t>4</w:t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>.</w:t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>Результати виконання завдань, тестування та фактично затрачений час:</w:t>
      </w:r>
    </w:p>
    <w:p>
      <w:pP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</w:pPr>
      <w:r>
        <w:rPr>
          <w:rFonts w:ascii="Times New Roman" w:hAnsi="Times New Roman" w:eastAsia="Times New Roman" w:cs="Times New Roman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1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VNS Lab1</w:t>
      </w:r>
    </w:p>
    <w:p>
      <w:pPr>
        <w:jc w:val="center"/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Task1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 xml:space="preserve">PS 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  <w:t xml:space="preserve">D:\Student\Term_1\MPP\Epic_2&gt;  &amp; 'c:\Users\annas\.vscode\extensions\ms-vscode.cpptools-1.17.5-win32-x64\debugAdapters\bin\WindowsDebugLauncher.exe' '--stdin=Microsoft-MIEngine-In-f3riokak.b2q' '--stdout=Microsoft-MIEngine-Out-3iaka5xx.dxy' '--stderr=Microsoft-MIEngine-Error-wddztnvv.dls' '--pid=Microsoft-MIEngine-Pid-0ne5sn3x.jp4' '--dbgExe=C:\msys64\ucrt64\bin\gdb.exe' '--interpreter=mi'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  <w:t>1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  <w:t>1.28</w:t>
      </w:r>
    </w:p>
    <w:p>
      <w:pPr>
        <w:pStyle w:val="11"/>
        <w:rPr>
          <w:rFonts w:hint="default" w:ascii="Times New Roman" w:hAnsi="Times New Roman" w:eastAsia="Times New Roman" w:cs="Times New Roman"/>
          <w:b/>
          <w:bCs/>
          <w:i/>
          <w:iCs/>
          <w:color w:val="4F81BD" w:themeColor="accent1"/>
          <w:sz w:val="24"/>
          <w:szCs w:val="24"/>
          <w:rtl w:val="0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 xml:space="preserve">Insert 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Insert \* ARABIC </w:instrTex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>7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i/>
          <w:i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: Результати виконання програми VNS Lab1 Task1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Програма успішно виконана та виведено результати для типу даних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double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 та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float</w:t>
      </w:r>
    </w:p>
    <w:p>
      <w:pPr>
        <w:rPr>
          <w:rFonts w:ascii="Times New Roman" w:hAnsi="Times New Roman" w:eastAsia="Times New Roman" w:cs="Times New Roman"/>
          <w:sz w:val="24"/>
          <w:szCs w:val="24"/>
          <w:rtl w:val="0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Час затрачений на виконання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: 10 хв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jc w:val="center"/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Task2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</w:pPr>
      <w:bookmarkStart w:id="0" w:name="_GoBack"/>
      <w:bookmarkEnd w:id="0"/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  <w:t xml:space="preserve">PS C:\Users\annas&gt;  &amp; 'c:\Users\annas\.vscode\extensions\ms-vscode.cpptools-1.18.5-win32-x64\debugAdapters\bin\WindowsDebugLauncher.exe' '--stdin=Microsoft-MIEngine-In-nac0ueax.qtg' '--stdout=Microsoft-MIEngine-Out-0cnpwhpg.vy4' '--stderr=Microsoft-MIEngine-Error-mmbtk53a.ne5' '--pid=Microsoft-MIEngine-Pid-s03qy1df.ttp' '--dbgExe=C:\msys64\ucrt64\bin\gdb.exe' '--interpreter=mi'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  <w:t>m+--n: 14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  <w:t>m++&lt;++n: false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  <w:t>n--&lt;--m: true</w:t>
      </w:r>
    </w:p>
    <w:p>
      <w:pPr>
        <w:pStyle w:val="11"/>
        <w:rPr>
          <w:rFonts w:hint="default" w:ascii="Times New Roman" w:hAnsi="Times New Roman" w:eastAsia="Times New Roman" w:cs="Times New Roman"/>
          <w:b/>
          <w:bCs/>
          <w:i/>
          <w:iCs/>
          <w:color w:val="4F81BD" w:themeColor="accent1"/>
          <w:sz w:val="24"/>
          <w:szCs w:val="24"/>
          <w:rtl w:val="0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 xml:space="preserve">Insert 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Insert \* ARABIC </w:instrTex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>8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i/>
          <w:i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: Результати виконання програми VNS Lab1 Task2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Програма успішно виконана та виведено результат відповідно до умови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Час затрачений на виконання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: 5 хв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2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Algotester Lab1v2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 xml:space="preserve">PS C:\Users\annas&gt;  &amp; 'c:\Users\annas\.vscode\extensions\ms-vscode.cpptools-1.18.5-win32-x64\debugAdapters\bin\WindowsDebugLauncher.exe' '--stdin=Microsoft-MIEngine-In-jbrjtroz.buz' '--stdout=Microsoft-MIEngine-Out-t50532f5.san' '--stderr=Microsoft-MIEngine-Error-e0kohkbj.5vv' '--pid=Microsoft-MIEngine-Pid-abahmhtb.wyr' '--dbgExe=C:\msys64\ucrt64\bin\gdb.exe' '--interpreter=mi'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10 10 10 10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5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1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1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1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NO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 xml:space="preserve">PS C:\Users\annas&gt;  &amp; 'c:\Users\annas\.vscode\extensions\ms-vscode.cpptools-1.18.5-win32-x64\debugAdapters\bin\WindowsDebugLauncher.exe' '--stdin=Microsoft-MIEngine-In-0t5fmwe4.gwh' '--stdout=Microsoft-MIEngine-Out-uy0pmtnu.zxx' '--stderr=Microsoft-MIEngine-Error-xeyhvnss.xg2' '--pid=Microsoft-MIEngine-Pid-ljpd54z2.2v4' '--dbgExe=C:\msys64\ucrt64\bin\gdb.exe' '--interpreter=mi'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10 10 10 10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1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11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1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1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ERROR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 xml:space="preserve">PS C:\Users\annas&gt;  &amp; 'c:\Users\annas\.vscode\extensions\ms-vscode.cpptools-1.18.5-win32-x64\debugAdapters\bin\WindowsDebugLauncher.exe' '--stdin=Microsoft-MIEngine-In-rov5sl1k.yeu' '--stdout=Microsoft-MIEngine-Out-1filzmw2.ghv' '--stderr=Microsoft-MIEngine-Error-2iia4fhi.ucu' '--pid=Microsoft-MIEngine-Pid-vrkdafox.kwz' '--dbgExe=C:\msys64\ucrt64\bin\gdb.exe' '--interpreter=mi'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10 10 10 10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5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5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5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5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NO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PS C:\Users\annas&gt;  &amp; 'c:\Users\annas\.vscode\extensions\ms-vscode.cpptools-1.18.5-win32-x64\debugAdapters\bin\WindowsDebugLauncher.exe' '--stdin=Microsoft-MIEngine-In-kruqwymb.god' '--stdout=Microsoft-MIEngine-Out-1siet3hm.ny5' '--stderr=Microsoft-MIEngine-Error-4gs2tgu5.e2q' '--pid=Microsoft-MIEngine-Pid-bhswvk0j.a03' '--dbgExe=C:\msys64\ucrt64\bin\gdb.exe' '--interpreter=mi'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10 10 10 10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3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3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3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3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YES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 xml:space="preserve">PS C:\Users\annas&gt;  &amp; 'c:\Users\annas\.vscode\extensions\ms-vscode.cpptools-1.18.5-win32-x64\debugAdapters\bin\WindowsDebugLauncher.exe' '--stdin=Microsoft-MIEngine-In-4u2tijcn.tdw' '--stdout=Microsoft-MIEngine-Out-cjvres3r.ien' '--stderr=Microsoft-MIEngine-Error-2obu1j5h.r0c' '--pid=Microsoft-MIEngine-Pid-gjdgzxsv.t35' '--dbgExe=C:\msys64\ucrt64\bin\gdb.exe' '--interpreter=mi'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10 10 10 10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5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5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11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5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ERROR</w:t>
      </w:r>
    </w:p>
    <w:p>
      <w:pPr>
        <w:pStyle w:val="11"/>
        <w:rPr>
          <w:rFonts w:hint="default" w:ascii="Times New Roman" w:hAnsi="Times New Roman" w:eastAsia="Times New Roman" w:cs="Times New Roman"/>
          <w:b/>
          <w:bCs/>
          <w:i/>
          <w:iCs/>
          <w:color w:val="4F81BD" w:themeColor="accent1"/>
          <w:sz w:val="24"/>
          <w:szCs w:val="24"/>
          <w:rtl w:val="0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 xml:space="preserve">Insert 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Insert \* ARABIC </w:instrTex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>9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i/>
          <w:i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: Результати виконання програми Algotester Lab1v2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  <w:lang w:val="uk-UA"/>
        </w:rPr>
        <w:t>Програма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 успішно виконана та пройшла перевірку на алготестері</w:t>
      </w:r>
    </w:p>
    <w:p>
      <w:r>
        <w:drawing>
          <wp:inline distT="0" distB="0" distL="114300" distR="114300">
            <wp:extent cx="6296025" cy="213995"/>
            <wp:effectExtent l="9525" t="9525" r="19050" b="2032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2139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1"/>
        <w:rPr>
          <w:rFonts w:hint="default"/>
          <w:b/>
          <w:bCs/>
          <w:i/>
          <w:iCs/>
          <w:color w:val="4F81BD" w:themeColor="accent1"/>
          <w:rtl w:val="0"/>
          <w:lang w:val="uk-UA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 xml:space="preserve">Image 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Image \* ARABIC </w:instrTex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>9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i/>
          <w:iCs/>
          <w:color w:val="4F81BD" w:themeColor="accent1"/>
          <w:lang w:val="uk-UA"/>
          <w14:textFill>
            <w14:solidFill>
              <w14:schemeClr w14:val="accent1"/>
            </w14:solidFill>
          </w14:textFill>
        </w:rPr>
        <w:t>: Задачу прийнято на алготестері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</w:pPr>
    </w:p>
    <w:p>
      <w:pPr>
        <w:rPr>
          <w:rFonts w:hint="default"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Час затрачений на виконання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:17 год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3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Class Practice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  <w:t>P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  <w:t>S D:\Student\Term_1\MPP\Epic_2&gt;  &amp; 'c:\Users\annas\.vscode\extensions\ms-vscode.cpptools-1.17.5-win32-x64\debugAdapters\bin\WindowsDebugLauncher.exe' '--stdin=Microsoft-MIEngine-In-ispwb2er.n4e' '--stdout=Microsoft-MIEngine-Out-fd0dxkxh.q5c' '--stderr=Microsoft-MIEngine-Error-122lq5he.b4t' '--pid=Microsoft-MIEngine-Pid-04the3sl.zkc' '--dbgExe=C:\msys64\ucrt64\bin\gdb.exe' '--interpreter=mi'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  <w:t>Please enter weather: sunny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  <w:t>You don't have to put on a jacket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  <w:t>Go to walk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  <w:t>you can put on sandels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  <w:t xml:space="preserve">PS D:\Student\Term_1\MPP\Epic_2&gt;  &amp; 'c:\Users\annas\.vscode\extensions\ms-vscode.cpptools-1.17.5-win32-x64\debugAdapters\bin\WindowsDebugLauncher.exe' '--stdin=Microsoft-MIEngine-In-woah0es2.w5l' '--stdout=Microsoft-MIEngine-Out-ws0hjklj.dva' '--stderr=Microsoft-MIEngine-Error-zeqbgnuz.atv' '--pid=Microsoft-MIEngine-Pid-brkdm2bm.gum' '--dbgExe=C:\msys64\ucrt64\bin\gdb.exe' '--interpreter=mi'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  <w:t>Please enter weather: snowy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  <w:t>Put on a jacket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  <w:t>Go to play snowballs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  <w:t>you can put on boots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pStyle w:val="11"/>
        <w:rPr>
          <w:rFonts w:hint="default" w:ascii="Times New Roman" w:hAnsi="Times New Roman" w:eastAsia="Times New Roman" w:cs="Times New Roman"/>
          <w:b/>
          <w:bCs/>
          <w:i/>
          <w:iCs/>
          <w:color w:val="4F81BD" w:themeColor="accent1"/>
          <w:sz w:val="24"/>
          <w:szCs w:val="24"/>
          <w:rtl w:val="0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 xml:space="preserve">Insert 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Insert \* ARABIC </w:instrTex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>10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i/>
          <w:i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: Pезультаи програми Class Practice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Програма успішно виконана та працює відповідно до всіх вимог поставлених у задачі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Час затрачений на виконання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: 30 хв</w:t>
      </w:r>
    </w:p>
    <w:p>
      <w:pP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4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Self Practice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uk-UA"/>
        </w:rPr>
        <w:t xml:space="preserve"> 1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 xml:space="preserve">PS D:\Student\Term_1\MPP\Epic_2&gt;  &amp; 'c:\Users\annas\.vscode\extensions\ms-vscode.cpptools-1.17.5-win32-x64\debugAdapters\bin\WindowsDebugLauncher.exe' '--stdin=Microsoft-MIEngine-In-55oj1ln3.lax' '--stdout=Microsoft-MIEngine-Out-bhnuqt1f.nma' '--stderr=Microsoft-MIEngine-Error-3ocd4dls.alo' '--pid=Microsoft-MIEngine-Pid-vzfffwa1.4ux' '--dbgExe=C:\msys64\ucrt64\bin\gdb.exe' '--interpreter=mi'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7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4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1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2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2</w:t>
      </w:r>
    </w:p>
    <w:p>
      <w:pPr>
        <w:pStyle w:val="11"/>
        <w:rPr>
          <w:rFonts w:hint="default" w:ascii="Times New Roman" w:hAnsi="Times New Roman" w:eastAsia="Times New Roman" w:cs="Times New Roman"/>
          <w:b/>
          <w:bCs/>
          <w:i/>
          <w:iCs/>
          <w:color w:val="4F81BD" w:themeColor="accent1"/>
          <w:sz w:val="24"/>
          <w:szCs w:val="24"/>
          <w:rtl w:val="0"/>
          <w:lang w:val="uk-UA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 xml:space="preserve">Insert 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Insert \* ARABIC </w:instrTex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>11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i/>
          <w:i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:  Pезульта</w:t>
      </w:r>
      <w:r>
        <w:rPr>
          <w:b/>
          <w:bCs/>
          <w:i/>
          <w:iCs/>
          <w:color w:val="4F81BD" w:themeColor="accent1"/>
          <w:lang w:val="uk-UA"/>
          <w14:textFill>
            <w14:solidFill>
              <w14:schemeClr w14:val="accent1"/>
            </w14:solidFill>
          </w14:textFill>
        </w:rPr>
        <w:t>т</w:t>
      </w:r>
      <w:r>
        <w:rPr>
          <w:b/>
          <w:bCs/>
          <w:i/>
          <w:i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и програми Self Practice</w:t>
      </w:r>
      <w:r>
        <w:rPr>
          <w:rFonts w:hint="default"/>
          <w:b/>
          <w:bCs/>
          <w:i/>
          <w:iCs/>
          <w:color w:val="4F81BD" w:themeColor="accent1"/>
          <w:lang w:val="uk-UA"/>
          <w14:textFill>
            <w14:solidFill>
              <w14:schemeClr w14:val="accent1"/>
            </w14:solidFill>
          </w14:textFill>
        </w:rPr>
        <w:t xml:space="preserve"> 1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Програма успішно виконана та працює відповідно до всіх вимог поставлених у задачі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Час затрачений на виконання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: 10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хв</w:t>
      </w:r>
    </w:p>
    <w:p>
      <w:pP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5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Self Practice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uk-UA"/>
        </w:rPr>
        <w:t xml:space="preserve"> 2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PS C:\Users\annas&gt;  &amp; 'c:\Users\annas\.vscode\extensions\ms-vscode.cpptools-1.18.5-win32-x64\debugAdapters\bin\WindowsDebugLauncher.exe' '--stdin=Microsoft-MIEngine-In-uzkgpzav.xmj' '--stdout=Microsoft-MIEngine-Out-soxganyk.p2p' '--stderr=Microsoft-MIEngine-Error-j41r2ccn.lgg' '--pid=Microsoft-MIEngine-Pid-1qsmlqga.xpe' '--dbgExe=C:\msys64\ucrt64\bin\gdb.exe' '--interpreter=mi'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 xml:space="preserve">7 4 1 2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7</w:t>
      </w:r>
    </w:p>
    <w:p>
      <w:pPr>
        <w:pStyle w:val="11"/>
        <w:rPr>
          <w:rFonts w:hint="default" w:ascii="Times New Roman" w:hAnsi="Times New Roman" w:eastAsia="Times New Roman" w:cs="Times New Roman"/>
          <w:b/>
          <w:bCs/>
          <w:i/>
          <w:iCs/>
          <w:color w:val="4F81BD" w:themeColor="accent1"/>
          <w:sz w:val="24"/>
          <w:szCs w:val="24"/>
          <w:rtl w:val="0"/>
          <w:lang w:val="uk-UA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 xml:space="preserve">Insert 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Insert \* ARABIC </w:instrTex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>12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i/>
          <w:iCs/>
          <w:color w:val="4F81BD" w:themeColor="accent1"/>
          <w:lang w:val="uk-UA"/>
          <w14:textFill>
            <w14:solidFill>
              <w14:schemeClr w14:val="accent1"/>
            </w14:solidFill>
          </w14:textFill>
        </w:rPr>
        <w:t>: Pезультати програми Self Practice 2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Програма успішно виконана та працює відповідно до всіх вимог поставлених у задачі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rtl w:val="0"/>
          <w:lang w:val="uk-UA"/>
        </w:rPr>
        <w:t>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 пройшла перевірку на алготестері</w:t>
      </w:r>
    </w:p>
    <w:p>
      <w:r>
        <w:drawing>
          <wp:inline distT="0" distB="0" distL="114300" distR="114300">
            <wp:extent cx="6295390" cy="381635"/>
            <wp:effectExtent l="0" t="0" r="13970" b="1460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rPr>
          <w:rFonts w:hint="default"/>
          <w:b/>
          <w:bCs/>
          <w:i/>
          <w:iCs/>
          <w:color w:val="4F81BD" w:themeColor="accent1"/>
          <w:rtl w:val="0"/>
          <w:lang w:val="uk-UA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 xml:space="preserve">Image 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Image \* ARABIC </w:instrTex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>10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i/>
          <w:iCs/>
          <w:color w:val="4F81BD" w:themeColor="accent1"/>
          <w:lang w:val="uk-UA"/>
          <w14:textFill>
            <w14:solidFill>
              <w14:schemeClr w14:val="accent1"/>
            </w14:solidFill>
          </w14:textFill>
        </w:rPr>
        <w:t>:Задачу прийнято на алготестері</w:t>
      </w:r>
    </w:p>
    <w:p>
      <w:pPr>
        <w:pStyle w:val="11"/>
        <w:rPr>
          <w:rFonts w:hint="default" w:ascii="Times New Roman" w:hAnsi="Times New Roman" w:eastAsia="Times New Roman" w:cs="Times New Roman"/>
          <w:b/>
          <w:bCs/>
          <w:i/>
          <w:iCs/>
          <w:color w:val="4F81BD" w:themeColor="accent1"/>
          <w:sz w:val="24"/>
          <w:szCs w:val="24"/>
          <w:rtl w:val="0"/>
          <w:lang w:val="uk-UA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Час затрачений на виконання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: 10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хв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Висновки: 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>Вивчаючи</w:t>
      </w:r>
      <w:r>
        <w:rPr>
          <w:rFonts w:hint="default" w:ascii="Times New Roman" w:hAnsi="Times New Roman" w:eastAsia="Times New Roman" w:cs="Times New Roman"/>
          <w:sz w:val="24"/>
          <w:szCs w:val="24"/>
          <w:lang w:val="uk-UA"/>
        </w:rPr>
        <w:t xml:space="preserve"> дану тему я засвоїла теоретичні занння про лінійні та розгалужені алгоритми, умовні оператори, змінні та константи. Добре опрацювавши тему при вокинання практичних та лабораторних робіт я змогла вільно використати свої знання. Добре засвоївши на практиці використання змінних та констнат, а також умовних операторів зможу надалі використовувати їх для вирішення задач. 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 w:eastAsia="Times New Roman" w:cs="Times New Roman"/>
        </w:rPr>
      </w:pPr>
    </w:p>
    <w:sectPr>
      <w:footerReference r:id="rId6" w:type="first"/>
      <w:footerReference r:id="rId5" w:type="default"/>
      <w:pgSz w:w="11906" w:h="16838"/>
      <w:pgMar w:top="1134" w:right="850" w:bottom="1134" w:left="1134" w:header="708" w:footer="708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righ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begin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instrText xml:space="preserve">PAGE</w:instrText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separate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end"/>
    </w:r>
  </w:p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Times New Roman" w:hAnsi="Times New Roman" w:eastAsia="Times New Roman" w:cs="Times New Roman"/>
        <w:sz w:val="28"/>
        <w:szCs w:val="28"/>
      </w:rPr>
    </w:pPr>
    <w:r>
      <w:rPr>
        <w:rFonts w:ascii="Times New Roman" w:hAnsi="Times New Roman" w:eastAsia="Times New Roman" w:cs="Times New Roman"/>
        <w:sz w:val="28"/>
        <w:szCs w:val="28"/>
        <w:rtl w:val="0"/>
      </w:rPr>
      <w:t>Львів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2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9ADCABA"/>
    <w:multiLevelType w:val="multilevel"/>
    <w:tmpl w:val="59ADCABA"/>
    <w:lvl w:ilvl="0" w:tentative="0">
      <w:start w:val="0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53D0454"/>
    <w:rsid w:val="066B009C"/>
    <w:rsid w:val="10A43600"/>
    <w:rsid w:val="168511C1"/>
    <w:rsid w:val="2C435986"/>
    <w:rsid w:val="2CD24E94"/>
    <w:rsid w:val="30B23BF3"/>
    <w:rsid w:val="3D4F55CF"/>
    <w:rsid w:val="432B3D01"/>
    <w:rsid w:val="48D21BB5"/>
    <w:rsid w:val="54915618"/>
    <w:rsid w:val="59256C75"/>
    <w:rsid w:val="62E040A1"/>
    <w:rsid w:val="65134772"/>
    <w:rsid w:val="68FB411F"/>
    <w:rsid w:val="7C2C4F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name="Balloon Text"/>
    <w:lsdException w:qFormat="1" w:unhideWhenUsed="0" w:uiPriority="59" w:semiHidden="0" w:name="Table Grid"/>
    <w:lsdException w:unhideWhenUsed="0" w:uiPriority="0" w:semiHidden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cs="Calibri" w:eastAsiaTheme="minorEastAsia"/>
      <w:sz w:val="22"/>
      <w:szCs w:val="22"/>
      <w:lang w:val="uk-UA" w:eastAsia="uk-U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2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12">
    <w:name w:val="footer"/>
    <w:basedOn w:val="1"/>
    <w:link w:val="24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3">
    <w:name w:val="header"/>
    <w:basedOn w:val="1"/>
    <w:link w:val="23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4">
    <w:name w:val="HTML Preformatted"/>
    <w:basedOn w:val="1"/>
    <w:link w:val="26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15">
    <w:name w:val="Hyperlink"/>
    <w:basedOn w:val="8"/>
    <w:qFormat/>
    <w:uiPriority w:val="0"/>
    <w:rPr>
      <w:color w:val="0000FF"/>
      <w:u w:val="single"/>
    </w:rPr>
  </w:style>
  <w:style w:type="paragraph" w:styleId="1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7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8">
    <w:name w:val="Table Grid"/>
    <w:basedOn w:val="19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9">
    <w:name w:val="Table Normal1"/>
    <w:qFormat/>
    <w:uiPriority w:val="0"/>
  </w:style>
  <w:style w:type="paragraph" w:styleId="20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21">
    <w:name w:val="List Paragraph"/>
    <w:basedOn w:val="1"/>
    <w:qFormat/>
    <w:uiPriority w:val="34"/>
    <w:pPr>
      <w:spacing w:after="0" w:line="240" w:lineRule="auto"/>
      <w:ind w:left="720"/>
      <w:contextualSpacing/>
      <w:jc w:val="center"/>
    </w:pPr>
  </w:style>
  <w:style w:type="character" w:customStyle="1" w:styleId="22">
    <w:name w:val="Balloon Text Char"/>
    <w:basedOn w:val="8"/>
    <w:link w:val="10"/>
    <w:semiHidden/>
    <w:qFormat/>
    <w:uiPriority w:val="99"/>
    <w:rPr>
      <w:rFonts w:ascii="Tahoma" w:hAnsi="Tahoma" w:cs="Tahoma" w:eastAsiaTheme="minorEastAsia"/>
      <w:sz w:val="16"/>
      <w:szCs w:val="16"/>
      <w:lang w:val="uk-UA" w:eastAsia="uk-UA"/>
    </w:rPr>
  </w:style>
  <w:style w:type="character" w:customStyle="1" w:styleId="23">
    <w:name w:val="Header Char"/>
    <w:basedOn w:val="8"/>
    <w:link w:val="13"/>
    <w:qFormat/>
    <w:uiPriority w:val="99"/>
    <w:rPr>
      <w:rFonts w:eastAsiaTheme="minorEastAsia"/>
      <w:lang w:val="uk-UA" w:eastAsia="uk-UA"/>
    </w:rPr>
  </w:style>
  <w:style w:type="character" w:customStyle="1" w:styleId="24">
    <w:name w:val="Footer Char"/>
    <w:basedOn w:val="8"/>
    <w:link w:val="12"/>
    <w:qFormat/>
    <w:uiPriority w:val="99"/>
    <w:rPr>
      <w:rFonts w:eastAsiaTheme="minorEastAsia"/>
      <w:lang w:val="uk-UA" w:eastAsia="uk-UA"/>
    </w:rPr>
  </w:style>
  <w:style w:type="character" w:styleId="25">
    <w:name w:val="Placeholder Text"/>
    <w:basedOn w:val="8"/>
    <w:semiHidden/>
    <w:qFormat/>
    <w:uiPriority w:val="99"/>
    <w:rPr>
      <w:color w:val="808080"/>
    </w:rPr>
  </w:style>
  <w:style w:type="character" w:customStyle="1" w:styleId="26">
    <w:name w:val="HTML Preformatted Char"/>
    <w:basedOn w:val="8"/>
    <w:link w:val="14"/>
    <w:semiHidden/>
    <w:qFormat/>
    <w:uiPriority w:val="99"/>
    <w:rPr>
      <w:rFonts w:ascii="Courier New" w:hAnsi="Courier New" w:eastAsia="Times New Roman" w:cs="Courier New"/>
      <w:sz w:val="20"/>
      <w:szCs w:val="20"/>
      <w:lang w:val="uk-UA" w:eastAsia="uk-UA"/>
    </w:rPr>
  </w:style>
  <w:style w:type="character" w:customStyle="1" w:styleId="27">
    <w:name w:val="Heading 1 Char"/>
    <w:basedOn w:val="8"/>
    <w:link w:val="2"/>
    <w:qFormat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  <w:lang w:val="uk-UA" w:eastAsia="uk-UA"/>
    </w:rPr>
  </w:style>
  <w:style w:type="character" w:customStyle="1" w:styleId="28">
    <w:name w:val="Heading 2 Char"/>
    <w:basedOn w:val="8"/>
    <w:link w:val="3"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  <w:lang w:val="uk-UA" w:eastAsia="uk-U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2021-09-13T13:52:00Z</dcterms:created>
  <dc:creator>Admin</dc:creator>
  <cp:lastModifiedBy>Анна Савчук</cp:lastModifiedBy>
  <dcterms:modified xsi:type="dcterms:W3CDTF">2023-11-23T15:54:07Z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BCA0632FD0094EDBB5562A295136B6C3</vt:lpwstr>
  </property>
</Properties>
</file>