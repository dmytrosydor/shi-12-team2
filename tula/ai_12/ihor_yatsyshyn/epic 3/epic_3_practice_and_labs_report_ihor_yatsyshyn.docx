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2700655" cy="262445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 виконання </w:t>
      </w:r>
    </w:p>
    <w:p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Лабораторних та практичних робіт № 2, 3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з розділу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 «Цикли. Вкладені цикли. Функції. Перевантаження функцій. Рекурсія»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Виконав: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 ШІ-12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Яцишин Ігор Васильович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Робота з циклами та вкладеними циклами в мові програмування C++. Функції в мові C++. Перевантажені та рекурсивні функції, функції багатьох змінних.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Навчитися працювати з різними типами циклів у мові C++. Ознайомитися з поняттям функцій та навчитися застосовувати різноманітні види функцій на практиці.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 for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Цикли while і do while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№3: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Функції в мові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Перевантаження функцій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№5: Рекурсивні функції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№6: Функції зі змінною кількістю параметрів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 for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Стаття: C++ for Loop </w:t>
      </w:r>
      <w:r>
        <w:fldChar w:fldCharType="begin"/>
      </w:r>
      <w:r>
        <w:instrText xml:space="preserve"> HYPERLINK "https://www.programiz.com/cpp-programming/for-loop"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C++ for Loop (With Examples)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принцип роботи з циклом for, його специфікацію та основні приклади використання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принцип побудови блок-схем для алгоритму, що включає в себе цикл for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14.11.2023 16.00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14.11.2023 17.15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Цикли while і do while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C++ while and do...while Loop </w:t>
      </w:r>
      <w:r>
        <w:fldChar w:fldCharType="begin"/>
      </w:r>
      <w:r>
        <w:instrText xml:space="preserve"> HYPERLINK "https://www.programiz.com/cpp-programming/do-while-loop"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C++ while and do...while Loop (With Examples)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Стаття: 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rtl w:val="0"/>
        </w:rPr>
        <w:t xml:space="preserve">C++ do…while loop with Examples </w:t>
      </w:r>
      <w:r>
        <w:fldChar w:fldCharType="begin"/>
      </w:r>
      <w:r>
        <w:instrText xml:space="preserve"> HYPERLINK "https://www.guru99.com/cpp-do-while-loop.html"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C++ do…while loop with Examples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Вивчено теоретичні основи роботи з циклом while та закріплено їх на практиці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матеріал щодо циклу do…while та його основною відмінністю від циклу while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14.11.2023 18.20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14.11.2023 19.25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Функції в мові 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Functions in C++  </w:t>
      </w:r>
      <w:r>
        <w:fldChar w:fldCharType="begin"/>
      </w:r>
      <w:r>
        <w:instrText xml:space="preserve"> HYPERLINK "https://www.geeksforgeeks.org/functions-in-cpp/"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Functions in C++ - GeeksforGeeks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основні принципи роботи з функціями в C++ та їхніми аргументами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14.11.2023 19.30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14.11.2023 20.10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4: Перевантаження функцій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C++ Function Overloading </w:t>
      </w:r>
      <w:r>
        <w:fldChar w:fldCharType="begin"/>
      </w:r>
      <w:r>
        <w:instrText xml:space="preserve"> HYPERLINK "https://www.programiz.com/cpp-programming/function-overloading"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C++ Function Overloading (With Examples)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Відео: Function Overloading | C++ Tutorial </w:t>
      </w:r>
      <w:r>
        <w:fldChar w:fldCharType="begin"/>
      </w:r>
      <w:r>
        <w:instrText xml:space="preserve"> HYPERLINK "https://www.youtube.com/watch?v=A9COxBajDng&amp;ab_channel=PortfolioCourses"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Function Overloading | C++ Tutorial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та вивчено поняття перевантажених функцій в C++, а також закріплено знання на практиці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14.11.2023 20.30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14.11.2023 21.20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№5: Рекурсивні функції.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Джерела Інформації: 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Відео: C++ FUNCTIONS (2020) - What is recursion? Learn recursive functions! PROGRAMMING TUTORIAL </w:t>
      </w:r>
      <w:r>
        <w:fldChar w:fldCharType="begin"/>
      </w:r>
      <w:r>
        <w:instrText xml:space="preserve"> HYPERLINK "https://www.youtube.com/watch?v=MwfvXDfaZeI&amp;ab_channel=CodeBeauty"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C++ FUNCTIONS (2020) - What is recursion? Learn recursive functions! PROGRAMMING TUTORIAL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Стаття: C++ Recursion </w:t>
      </w:r>
      <w:r>
        <w:fldChar w:fldCharType="begin"/>
      </w:r>
      <w:r>
        <w:instrText xml:space="preserve"> HYPERLINK "https://www.geeksforgeeks.org/cpp-recursion/"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C++ Recursion - GeeksforGeeks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Вивчено принцип роботи рекурсивних функцій, опрацьовано принципи та причини їх застосування на практичних прикладах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Початок опрацювання теми: 14.11.2023 22.00 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Звершення опрацювання теми: 14.11.2023 22.55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№6: Функції зі змінною кількістю параметрів.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Джерела Інформації: 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Відео: How to create functions with a variable number of arguments using stdarg.h | C Programming Tutorial </w:t>
      </w:r>
      <w:r>
        <w:fldChar w:fldCharType="begin"/>
      </w:r>
      <w:r>
        <w:instrText xml:space="preserve"> HYPERLINK "https://www.youtube.com/watch?v=3iX9a_l9W9Y&amp;ab_channel=PortfolioCourses"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How to create functions with a variable number of arguments using stdarg.h | C Programming Tutorial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Стаття: Functions with Variable Number of Arguments in C++ </w:t>
      </w:r>
      <w:r>
        <w:fldChar w:fldCharType="begin"/>
      </w:r>
      <w:r>
        <w:instrText xml:space="preserve"> HYPERLINK "https://www.scaler.com/topics/cpp/functions-with-variable-number-of-arguments-in-cpp/"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Functions with Variable Number of Arguments in C++ - Scaler Topics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можливості та специфіку функцій зі змінною кількістю параметрів у мові C++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Опрацьовано принцип роботи з бібліотекою stdarg.h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Початок опрацювання теми: 14.11.2023 23.10 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Звершення опрацювання теми: 15.11.2023 00.25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№1 VNS Lab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завдання: 25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я : обчислити суму перших семи членів ряду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Використання циклу for для обчислення суми кількох членів ряду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№2 VNS Lab 3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завдання: 25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завдання: Для х, що змінюється від a до b з кроком (b-a)/k, де (k=10), обчислити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функцію f(x), використовуючи її розклад в степеневий ряд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Використання вкладених у цикл for циклів for і do…while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№3 VNS Lab 7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завдання: 6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завдання: Написати функцію min зі змінною кількістю параметрів, що знаходить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мінімальне із чисел типу int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Використання бібліотеки stdarg.h для написання функції зі змінною кількістю параметрів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№4 VNS Lab 7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завдання: 6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завдання: Написати перевантажені функції й основну програму, що їх викликає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Використання перевантаження функції для зміни типу вхідних та вихідних даних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№5 Class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завдання: Написати програму для простого менеджменту бібліотеки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Використання циклів for, do…while та while та вкладених циклів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№6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завдання: </w:t>
      </w:r>
      <w:r>
        <w:fldChar w:fldCharType="begin"/>
      </w:r>
      <w:r>
        <w:instrText xml:space="preserve"> HYPERLINK "https://algotester.com/uk/ArchiveProblem/DisplayWithEditor/20075"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Зуби | Архів | Алготестер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Використання циклів for під час написання коду програми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№1 VNS Lab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913765" cy="2729865"/>
            <wp:effectExtent l="0" t="0" r="635" b="13335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hint="default" w:ascii="Times New Roman" w:hAnsi="Times New Roman" w:eastAsia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i/>
          <w:iCs/>
          <w:sz w:val="24"/>
          <w:szCs w:val="24"/>
          <w:lang w:val="uk-UA"/>
        </w:rPr>
        <w:t>Рисунок 1 Блок-схема до програми №1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реалізацію: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№2 VNS Lab 3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1565275" cy="5143500"/>
            <wp:effectExtent l="0" t="0" r="4445" b="762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  <w:t>Рисунок 2 Блок-схема до програми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реалізацію:60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№3 VNS Lab 7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971550" cy="38798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962" cy="38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/>
        </w:rPr>
        <w:t>Рисунок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  <w:t xml:space="preserve"> 3 Блок-схема до програми №3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реалізацію: 60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№4 VNS Lab 7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Блок-схема </w:t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1344295" cy="387794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4767" cy="38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  <w:t>Рисунок 4 Блок-схема до програми №4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Планований час на реалізацію: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№5 Class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Блок-схема </w:t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901950" cy="821626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105" cy="82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/>
        </w:rPr>
        <w:t>Рисунок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  <w:t xml:space="preserve"> 5 Блок-схема до програми №5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Планований час на реалізацію: 80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№6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Блок-схема </w:t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061210" cy="489521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832" cy="48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/>
        </w:rPr>
        <w:t>Рисунок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  <w:t xml:space="preserve"> №6 Блок-схема до програми №6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Планований час на реалізацію: 40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Для виконання поставлених завдань додаткова конфігурація середовища не є необхідною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№1 VNS Lab 2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&lt;cstdio&gt;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&lt;math.h&gt;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7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exp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"The summ of the series equals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%lf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."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 for на кожну ітерацію обчислює елемент a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rtl w:val="0"/>
        </w:rPr>
        <w:t xml:space="preserve">n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починаючи з першого і до сьомого, і додає його до результату. Кінцевий результут функцією printf виводиться в консоль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  <w:rtl w:val="0"/>
        </w:rPr>
        <w:t>https://github.com/artificial-intelligence-department/ai_programming_playground/pull/407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№2 VNS Lab 3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&lt;math.h&gt;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eps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temp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eps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0.0001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temp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abs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temp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eps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temp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temp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temp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exp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exp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2.0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"X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SN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SE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Y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Цикл for на кожну ітерацію змінює значення x для проведення подальших обчислень вкладеними циклами а також обраховує значення функції. Цикл for обраховує суму перших 20 членів Ряду Маклорена, а цикл while обраховує цю ж суму тільки з точністю до 10^-3. Результати ітерацій виводяться у консоль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  <w:rtl w:val="0"/>
        </w:rPr>
        <w:t>https://github.com/artificial-intelligence-department/ai_programming_playground/pull/407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№3 VNS Lab 7 Task 1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&lt;cstdarg&gt;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, ...);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minOf12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17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6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17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7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8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minOf12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6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9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6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7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16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"minOf5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"minOf10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"minOf12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minOf12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, ...)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va_list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va_start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(args, x);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minimalValue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va_arg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(args,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argument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va_arg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(args,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argument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minimalValue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minimalValue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argument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va_end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(args);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minimalValue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Функція min є функцією змінної кількості аргументів, яка першим аргументом приймає кількість чисел, над якими виконуватимуться дії. Результати роботи функції виводяться у консоль користувача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  <w:rtl w:val="0"/>
        </w:rPr>
        <w:t>https://github.com/artificial-intelligence-department/ai_programming_playground/pull/407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№4 VNS Lab 7 Task 2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real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real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char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12.34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7.9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2.5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4.3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2.3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real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'+'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'-'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"z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real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"i"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real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real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imaginable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substract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Функція double substract запрограмована на віднімання дійсних чисел. В свою чергу функція void substract є перевантаженою відносно типу вихідних даних та кількості аргументів. Результати роботи обох функцій виводяться у консоль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  <w:rtl w:val="0"/>
        </w:rPr>
        <w:t>https://github.com/artificial-intelligence-department/ai_programming_playground/pull/407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№5 Class Practice Work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&lt;vector&gt;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vector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"Harry Potter"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Hobbit"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"Pride and Prejudice"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"1984"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vector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bool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take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continueWork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"LIBRARY MANAGEMENT"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8C8C8"/>
          <w:sz w:val="21"/>
          <w:szCs w:val="21"/>
          <w:rtl w:val="0"/>
        </w:rPr>
        <w:t>tryAgain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"Please choose an operation:"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"1. List all books"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"2. Borrow a book (if available)"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"3. Return the book"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"4. Exit the program"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"."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books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auto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element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element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"is avaliable 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"is not avaliable 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number of book you want to borrow"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take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take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false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"Sorry, this book has already been borrowed"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take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false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book has been borrowed successfully"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auto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element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element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"is in library 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 xml:space="preserve">"must be returned 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number of book you want to return"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"This book is already in library"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availability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"Thanks for returning the book"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"Sorry, such operation doesn't exist"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goto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8C8C8"/>
          <w:sz w:val="21"/>
          <w:szCs w:val="21"/>
          <w:rtl w:val="0"/>
        </w:rPr>
        <w:t>tryAgain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do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"Do you want to continue? (Enter 'yes' or 'no')"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continueWork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continueWork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"no"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continueWork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"yes"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У програмі використовуються цикли for, do…while та конструкція goto для реалізації роботи користувача з умовним менеджментом бібліотеки з функціями перерахування книг, можливості позичити чи повернути книгу. Робота з “бібліотекою” відбувається через консоль.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  <w:rtl w:val="0"/>
        </w:rPr>
        <w:t>https://github.com/artificial-intelligence-department/ai_programming_playground/pull/407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№6 Self Practice Work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currents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currents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currents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currents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У програмі використовуються цикли for для введення елементів масиву та для визначення найдовшої послідовності елементів, що задовольняють певну умову (гострота зубів дрвкона)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  <w:rtl w:val="0"/>
        </w:rPr>
        <w:t>https://github.com/artificial-intelligence-department/ai_programming_playground/pull/407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Завдання №1 VNS Lab 2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The summ of the series equals 14.354754.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30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Завдання №2 VNS Lab 3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0.1 SN = 0.100295 SE = 0.100167 Y = 0.100167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0.19 SN = 0.192029 SE = 0.191143 Y = 0.191145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0.28 SN = 0.28652 SE = 0.283659 Y = 0.283673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0.37 SN = 0.385127 SE = 0.378442 Y = 0.3785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0.46 SN = 0.489274 SE = 0.476394 Y = 0.476395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0.55 SN = 0.600469 SE = 0.578149 Y = 0.578152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0.64 SN = 0.720327 SE = 0.684585 Y = 0.684594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0.73 SN = 0.850598 SE = 0.796564 Y = 0.796586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0.82 SN = 0.993188 SE = 0.914984 Y = 0.915034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0.91 SN = 1.1502 SE = 1.0409 Y = 1.0409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X = 1 SN = 1.32394 SE = 1.1752 Y = 1.1752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50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Завдання №3 VNS Lab 7 Task 1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minOf5 = -1343220080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minOf10 = -1343220711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minOf12 = 1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55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Завдання №4 VNS Lab 7 Task 2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4.44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z = 2.5+2i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45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Завдання №5 Class Practice Work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INPUT/OUTPUT(Example):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LIBRARY MANAGEMENT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Please choose an operation: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1. List all books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2. Borrow a book (if available)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3. Return the book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4. Exit the program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1.Harry Potter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2.The Hobbit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3.Pride and Prejudice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4.1984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Do you want to continue? (Enter 'yes' or 'no')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yes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LIBRARY MANAGEMENT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Please choose an operation: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1. List all books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2. Borrow a book (if available)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3. Return the book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4. Exit the program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is avaliable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is avaliable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is avaliable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is avaliable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Enter the number of book you want to borrow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The book has been borrowed successfully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Do you want to continue? (Enter 'yes' or 'no')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no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100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Завдання №6 Self Practice Work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INPUT: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7 4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7 1 4 7 6 3 4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rtl w:val="0"/>
        </w:rPr>
        <w:t>3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40 хвилин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109335" cy="10179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5"/>
                    <a:srcRect r="30045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10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/>
        </w:rPr>
        <w:t>Рисунок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uk-UA"/>
        </w:rPr>
        <w:t xml:space="preserve"> 7 Доказ здачі завдання №6 на Алготестер</w:t>
      </w:r>
      <w:bookmarkStart w:id="0" w:name="_GoBack"/>
      <w:bookmarkEnd w:id="0"/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Під час опрацювання теоретичного матеріалу та роботи над завданнями розділу я навчився працювати з циклами та функціями в мові C++. Виникли труднощі під час опрацювання матеріалу теми “Функції з змінною кількістю аргументів”, проте всі прогалини було надолужено. Весь пройдений матеріал закріплено практично завдяки виконанні лабораторних та практичних робіт а також самопрактиці.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144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sBUs7G09jFwwCNPSCYslBofjA==">CgMxLjA4AHIhMUlEdGt4ZE9YVmZpcUFyanFySEg5VTJ5UFAtOW1NVTVU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2023-11-23T06:19:12Z</dcterms:created>
  <dc:creator>user</dc:creator>
  <cp:lastModifiedBy>Ігор Яцишин</cp:lastModifiedBy>
  <dcterms:modified xsi:type="dcterms:W3CDTF">2023-11-23T06:30:49Z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29E9F9EE68E8416C9D7F3F117EAD2B4F</vt:lpwstr>
  </property>
</Properties>
</file>